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581D1B">
      <w:pPr>
        <w:pStyle w:val="5"/>
        <w:spacing w:before="75" w:line="369" w:lineRule="auto"/>
        <w:ind w:left="4184" w:right="4058"/>
        <w:jc w:val="center"/>
      </w:pPr>
      <w:bookmarkStart w:id="0" w:name="Project report on"/>
      <w:bookmarkEnd w:id="0"/>
      <w:r>
        <w:t>Project report</w:t>
      </w:r>
      <w:r>
        <w:rPr>
          <w:spacing w:val="-77"/>
        </w:rPr>
        <w:t xml:space="preserve"> </w:t>
      </w:r>
      <w:r>
        <w:t>on</w:t>
      </w:r>
    </w:p>
    <w:p w14:paraId="1D3E3A58">
      <w:pPr>
        <w:spacing w:before="0" w:line="358" w:lineRule="exact"/>
        <w:ind w:left="306" w:right="189" w:firstLine="0"/>
        <w:jc w:val="center"/>
        <w:rPr>
          <w:rFonts w:hint="default"/>
          <w:b/>
          <w:sz w:val="32"/>
          <w:lang w:val="en-US"/>
        </w:rPr>
      </w:pPr>
      <w:r>
        <w:rPr>
          <w:rFonts w:hint="default"/>
          <w:b/>
          <w:sz w:val="32"/>
          <w:lang w:val="en-US"/>
        </w:rPr>
        <w:t>Symmetric Encryption using Mcrypt</w:t>
      </w:r>
    </w:p>
    <w:p w14:paraId="3E5F7530">
      <w:pPr>
        <w:spacing w:before="208" w:line="232" w:lineRule="auto"/>
        <w:ind w:left="4298" w:right="492" w:hanging="4125"/>
        <w:jc w:val="left"/>
        <w:rPr>
          <w:b/>
          <w:sz w:val="24"/>
        </w:rPr>
      </w:pPr>
      <w:r>
        <w:rPr>
          <w:b/>
          <w:spacing w:val="-1"/>
          <w:sz w:val="24"/>
        </w:rPr>
        <w:t>A</w:t>
      </w:r>
      <w:r>
        <w:rPr>
          <w:b/>
          <w:spacing w:val="-5"/>
          <w:sz w:val="24"/>
        </w:rPr>
        <w:t xml:space="preserve"> </w:t>
      </w:r>
      <w:r>
        <w:rPr>
          <w:b/>
          <w:spacing w:val="-1"/>
          <w:sz w:val="24"/>
        </w:rPr>
        <w:t>Dissertation</w:t>
      </w:r>
      <w:r>
        <w:rPr>
          <w:b/>
          <w:spacing w:val="2"/>
          <w:sz w:val="24"/>
        </w:rPr>
        <w:t xml:space="preserve"> </w:t>
      </w:r>
      <w:r>
        <w:rPr>
          <w:b/>
          <w:spacing w:val="-1"/>
          <w:sz w:val="24"/>
        </w:rPr>
        <w:t>submitted</w:t>
      </w:r>
      <w:r>
        <w:rPr>
          <w:b/>
          <w:spacing w:val="-3"/>
          <w:sz w:val="24"/>
        </w:rPr>
        <w:t xml:space="preserve"> </w:t>
      </w:r>
      <w:r>
        <w:rPr>
          <w:b/>
          <w:sz w:val="24"/>
        </w:rPr>
        <w:t>in</w:t>
      </w:r>
      <w:r>
        <w:rPr>
          <w:b/>
          <w:spacing w:val="-4"/>
          <w:sz w:val="24"/>
        </w:rPr>
        <w:t xml:space="preserve"> </w:t>
      </w:r>
      <w:r>
        <w:rPr>
          <w:b/>
          <w:sz w:val="24"/>
        </w:rPr>
        <w:t>partial</w:t>
      </w:r>
      <w:r>
        <w:rPr>
          <w:b/>
          <w:spacing w:val="-8"/>
          <w:sz w:val="24"/>
        </w:rPr>
        <w:t xml:space="preserve"> </w:t>
      </w:r>
      <w:r>
        <w:rPr>
          <w:b/>
          <w:sz w:val="24"/>
        </w:rPr>
        <w:t>fulfillment</w:t>
      </w:r>
      <w:r>
        <w:rPr>
          <w:b/>
          <w:spacing w:val="3"/>
          <w:sz w:val="24"/>
        </w:rPr>
        <w:t xml:space="preserve"> </w:t>
      </w:r>
      <w:r>
        <w:rPr>
          <w:b/>
          <w:sz w:val="24"/>
        </w:rPr>
        <w:t>of</w:t>
      </w:r>
      <w:r>
        <w:rPr>
          <w:b/>
          <w:spacing w:val="-8"/>
          <w:sz w:val="24"/>
        </w:rPr>
        <w:t xml:space="preserve"> </w:t>
      </w:r>
      <w:r>
        <w:rPr>
          <w:b/>
          <w:sz w:val="24"/>
        </w:rPr>
        <w:t>the</w:t>
      </w:r>
      <w:r>
        <w:rPr>
          <w:b/>
          <w:spacing w:val="-5"/>
          <w:sz w:val="24"/>
        </w:rPr>
        <w:t xml:space="preserve"> </w:t>
      </w:r>
      <w:r>
        <w:rPr>
          <w:b/>
          <w:sz w:val="24"/>
        </w:rPr>
        <w:t>Academic</w:t>
      </w:r>
      <w:r>
        <w:rPr>
          <w:b/>
          <w:spacing w:val="-5"/>
          <w:sz w:val="24"/>
        </w:rPr>
        <w:t xml:space="preserve"> </w:t>
      </w:r>
      <w:r>
        <w:rPr>
          <w:b/>
          <w:sz w:val="24"/>
        </w:rPr>
        <w:t>requirements</w:t>
      </w:r>
      <w:r>
        <w:rPr>
          <w:b/>
          <w:spacing w:val="-1"/>
          <w:sz w:val="24"/>
        </w:rPr>
        <w:t xml:space="preserve"> </w:t>
      </w:r>
      <w:r>
        <w:rPr>
          <w:b/>
          <w:sz w:val="24"/>
        </w:rPr>
        <w:t>for</w:t>
      </w:r>
      <w:r>
        <w:rPr>
          <w:b/>
          <w:spacing w:val="-15"/>
          <w:sz w:val="24"/>
        </w:rPr>
        <w:t xml:space="preserve"> </w:t>
      </w:r>
      <w:r>
        <w:rPr>
          <w:b/>
          <w:sz w:val="24"/>
        </w:rPr>
        <w:t>the</w:t>
      </w:r>
      <w:r>
        <w:rPr>
          <w:b/>
          <w:spacing w:val="-5"/>
          <w:sz w:val="24"/>
        </w:rPr>
        <w:t xml:space="preserve"> </w:t>
      </w:r>
      <w:r>
        <w:rPr>
          <w:b/>
          <w:sz w:val="24"/>
        </w:rPr>
        <w:t>award</w:t>
      </w:r>
      <w:r>
        <w:rPr>
          <w:b/>
          <w:spacing w:val="2"/>
          <w:sz w:val="24"/>
        </w:rPr>
        <w:t xml:space="preserve"> </w:t>
      </w:r>
      <w:r>
        <w:rPr>
          <w:b/>
          <w:sz w:val="24"/>
        </w:rPr>
        <w:t>of</w:t>
      </w:r>
      <w:r>
        <w:rPr>
          <w:b/>
          <w:spacing w:val="-57"/>
          <w:sz w:val="24"/>
        </w:rPr>
        <w:t xml:space="preserve"> </w:t>
      </w:r>
      <w:r>
        <w:rPr>
          <w:b/>
          <w:sz w:val="24"/>
        </w:rPr>
        <w:t>the degree</w:t>
      </w:r>
      <w:r>
        <w:rPr>
          <w:b/>
          <w:spacing w:val="2"/>
          <w:sz w:val="24"/>
        </w:rPr>
        <w:t xml:space="preserve"> </w:t>
      </w:r>
      <w:r>
        <w:rPr>
          <w:b/>
          <w:sz w:val="24"/>
        </w:rPr>
        <w:t>of</w:t>
      </w:r>
    </w:p>
    <w:p w14:paraId="7FCC0172">
      <w:pPr>
        <w:spacing w:before="215"/>
        <w:ind w:left="272" w:right="189" w:firstLine="0"/>
        <w:jc w:val="center"/>
        <w:rPr>
          <w:b/>
          <w:sz w:val="40"/>
        </w:rPr>
      </w:pPr>
      <w:r>
        <w:rPr>
          <w:b/>
          <w:sz w:val="40"/>
        </w:rPr>
        <w:t>Bachelor</w:t>
      </w:r>
      <w:r>
        <w:rPr>
          <w:b/>
          <w:spacing w:val="-1"/>
          <w:sz w:val="40"/>
        </w:rPr>
        <w:t xml:space="preserve"> </w:t>
      </w:r>
      <w:r>
        <w:rPr>
          <w:b/>
          <w:sz w:val="40"/>
        </w:rPr>
        <w:t>of</w:t>
      </w:r>
      <w:r>
        <w:rPr>
          <w:b/>
          <w:spacing w:val="-6"/>
          <w:sz w:val="40"/>
        </w:rPr>
        <w:t xml:space="preserve"> </w:t>
      </w:r>
      <w:r>
        <w:rPr>
          <w:b/>
          <w:sz w:val="40"/>
        </w:rPr>
        <w:t>Technology</w:t>
      </w:r>
    </w:p>
    <w:p w14:paraId="4BBD254D">
      <w:pPr>
        <w:pStyle w:val="3"/>
        <w:spacing w:before="217"/>
        <w:ind w:left="4148" w:right="4058"/>
        <w:jc w:val="center"/>
      </w:pPr>
      <w:r>
        <w:t>In</w:t>
      </w:r>
    </w:p>
    <w:p w14:paraId="6E487104">
      <w:pPr>
        <w:spacing w:before="205" w:line="360" w:lineRule="auto"/>
        <w:ind w:left="3871" w:right="2616" w:hanging="1177"/>
        <w:jc w:val="left"/>
        <w:rPr>
          <w:b/>
          <w:sz w:val="36"/>
        </w:rPr>
      </w:pPr>
      <w:r>
        <w:rPr>
          <w:b/>
          <w:sz w:val="36"/>
        </w:rPr>
        <w:t>Computer</w:t>
      </w:r>
      <w:r>
        <w:rPr>
          <w:b/>
          <w:spacing w:val="-9"/>
          <w:sz w:val="36"/>
        </w:rPr>
        <w:t xml:space="preserve"> </w:t>
      </w:r>
      <w:r>
        <w:rPr>
          <w:b/>
          <w:sz w:val="36"/>
        </w:rPr>
        <w:t>Science</w:t>
      </w:r>
      <w:r>
        <w:rPr>
          <w:b/>
          <w:spacing w:val="-10"/>
          <w:sz w:val="36"/>
        </w:rPr>
        <w:t xml:space="preserve"> </w:t>
      </w:r>
      <w:r>
        <w:rPr>
          <w:b/>
          <w:sz w:val="36"/>
        </w:rPr>
        <w:t>&amp;</w:t>
      </w:r>
      <w:r>
        <w:rPr>
          <w:b/>
          <w:spacing w:val="-11"/>
          <w:sz w:val="36"/>
        </w:rPr>
        <w:t xml:space="preserve"> </w:t>
      </w:r>
      <w:r>
        <w:rPr>
          <w:b/>
          <w:sz w:val="36"/>
        </w:rPr>
        <w:t>Engineering</w:t>
      </w:r>
      <w:r>
        <w:rPr>
          <w:b/>
          <w:spacing w:val="-87"/>
          <w:sz w:val="36"/>
        </w:rPr>
        <w:t xml:space="preserve"> </w:t>
      </w:r>
      <w:r>
        <w:rPr>
          <w:b/>
          <w:sz w:val="36"/>
        </w:rPr>
        <w:t>(Cyber</w:t>
      </w:r>
      <w:r>
        <w:rPr>
          <w:b/>
          <w:spacing w:val="-1"/>
          <w:sz w:val="36"/>
        </w:rPr>
        <w:t xml:space="preserve"> </w:t>
      </w:r>
      <w:r>
        <w:rPr>
          <w:b/>
          <w:sz w:val="36"/>
        </w:rPr>
        <w:t>Security)</w:t>
      </w:r>
    </w:p>
    <w:p w14:paraId="4D60E17D">
      <w:pPr>
        <w:spacing w:before="0" w:line="246" w:lineRule="exact"/>
        <w:ind w:left="4524" w:right="0" w:firstLine="0"/>
        <w:jc w:val="left"/>
        <w:rPr>
          <w:b/>
          <w:sz w:val="22"/>
        </w:rPr>
      </w:pPr>
      <w:r>
        <w:rPr>
          <w:b/>
          <w:sz w:val="22"/>
        </w:rPr>
        <w:t>Submitted</w:t>
      </w:r>
      <w:r>
        <w:rPr>
          <w:b/>
          <w:spacing w:val="-9"/>
          <w:sz w:val="22"/>
        </w:rPr>
        <w:t xml:space="preserve"> </w:t>
      </w:r>
      <w:r>
        <w:rPr>
          <w:b/>
          <w:sz w:val="22"/>
        </w:rPr>
        <w:t>by</w:t>
      </w:r>
    </w:p>
    <w:p w14:paraId="2272BB4B">
      <w:pPr>
        <w:pStyle w:val="9"/>
        <w:tabs>
          <w:tab w:val="left" w:pos="5446"/>
        </w:tabs>
        <w:spacing w:before="194" w:line="489" w:lineRule="auto"/>
        <w:ind w:left="3103" w:right="3505" w:hanging="10"/>
        <w:jc w:val="both"/>
      </w:pPr>
      <w:r>
        <w:rPr>
          <w:rFonts w:hint="default"/>
          <w:lang w:val="en-US"/>
        </w:rPr>
        <w:t>Sitale Apurwa</w:t>
      </w:r>
      <w:r>
        <w:t xml:space="preserve">    </w:t>
      </w:r>
      <w:r>
        <w:rPr>
          <w:spacing w:val="1"/>
        </w:rPr>
        <w:t xml:space="preserve"> </w:t>
      </w:r>
      <w:r>
        <w:t>(2</w:t>
      </w:r>
      <w:r>
        <w:rPr>
          <w:rFonts w:hint="default"/>
          <w:lang w:val="en-US"/>
        </w:rPr>
        <w:t>2</w:t>
      </w:r>
      <w:r>
        <w:t>H51A62</w:t>
      </w:r>
      <w:r>
        <w:rPr>
          <w:rFonts w:hint="default"/>
          <w:lang w:val="en-US"/>
        </w:rPr>
        <w:t>4</w:t>
      </w:r>
      <w:r>
        <w:t>9)</w:t>
      </w:r>
      <w:r>
        <w:rPr>
          <w:spacing w:val="1"/>
        </w:rPr>
        <w:t xml:space="preserve"> </w:t>
      </w:r>
      <w:r>
        <w:rPr>
          <w:rFonts w:hint="default"/>
          <w:spacing w:val="1"/>
          <w:lang w:val="en-US"/>
        </w:rPr>
        <w:t xml:space="preserve">  </w:t>
      </w:r>
      <w:r>
        <w:t xml:space="preserve"> </w:t>
      </w:r>
      <w:r>
        <w:rPr>
          <w:rFonts w:hint="default"/>
          <w:lang w:val="en-US"/>
        </w:rPr>
        <w:t>Tharun Vubbapally</w:t>
      </w:r>
      <w:r>
        <w:t xml:space="preserve">    </w:t>
      </w:r>
      <w:r>
        <w:rPr>
          <w:spacing w:val="1"/>
        </w:rPr>
        <w:t xml:space="preserve"> </w:t>
      </w:r>
      <w:r>
        <w:t>(2</w:t>
      </w:r>
      <w:r>
        <w:rPr>
          <w:rFonts w:hint="default"/>
          <w:lang w:val="en-US"/>
        </w:rPr>
        <w:t>2</w:t>
      </w:r>
      <w:r>
        <w:t>H51A62</w:t>
      </w:r>
      <w:r>
        <w:rPr>
          <w:rFonts w:hint="default"/>
          <w:lang w:val="en-US"/>
        </w:rPr>
        <w:t>5</w:t>
      </w:r>
      <w:r>
        <w:t>4)</w:t>
      </w:r>
      <w:r>
        <w:rPr>
          <w:spacing w:val="-57"/>
        </w:rPr>
        <w:t xml:space="preserve"> </w:t>
      </w:r>
      <w:r>
        <w:rPr>
          <w:spacing w:val="-7"/>
        </w:rPr>
        <w:t xml:space="preserve"> </w:t>
      </w:r>
      <w:r>
        <w:rPr>
          <w:rFonts w:hint="default"/>
          <w:lang w:val="en-US"/>
        </w:rPr>
        <w:t>Pranav Vancha</w:t>
      </w:r>
      <w:r>
        <w:tab/>
      </w:r>
      <w:r>
        <w:rPr>
          <w:spacing w:val="-1"/>
        </w:rPr>
        <w:t>(2</w:t>
      </w:r>
      <w:r>
        <w:rPr>
          <w:rFonts w:hint="default"/>
          <w:spacing w:val="-1"/>
          <w:lang w:val="en-US"/>
        </w:rPr>
        <w:t>2</w:t>
      </w:r>
      <w:r>
        <w:rPr>
          <w:spacing w:val="-1"/>
        </w:rPr>
        <w:t>H51A62</w:t>
      </w:r>
      <w:r>
        <w:rPr>
          <w:rFonts w:hint="default"/>
          <w:spacing w:val="-1"/>
          <w:lang w:val="en-US"/>
        </w:rPr>
        <w:t>5</w:t>
      </w:r>
      <w:r>
        <w:rPr>
          <w:spacing w:val="-1"/>
        </w:rPr>
        <w:t>9)</w:t>
      </w:r>
    </w:p>
    <w:p w14:paraId="11AD2FBA">
      <w:pPr>
        <w:spacing w:before="226"/>
        <w:ind w:left="3530" w:right="0" w:firstLine="0"/>
        <w:jc w:val="left"/>
        <w:rPr>
          <w:b/>
          <w:sz w:val="24"/>
        </w:rPr>
      </w:pPr>
      <w:r>
        <w:rPr>
          <w:b/>
          <w:sz w:val="24"/>
        </w:rPr>
        <w:t>Under</w:t>
      </w:r>
      <w:r>
        <w:rPr>
          <w:b/>
          <w:spacing w:val="-10"/>
          <w:sz w:val="24"/>
        </w:rPr>
        <w:t xml:space="preserve"> </w:t>
      </w:r>
      <w:r>
        <w:rPr>
          <w:b/>
          <w:sz w:val="24"/>
        </w:rPr>
        <w:t>the</w:t>
      </w:r>
      <w:r>
        <w:rPr>
          <w:b/>
          <w:spacing w:val="-1"/>
          <w:sz w:val="24"/>
        </w:rPr>
        <w:t xml:space="preserve"> </w:t>
      </w:r>
      <w:r>
        <w:rPr>
          <w:b/>
          <w:sz w:val="24"/>
        </w:rPr>
        <w:t>esteemed</w:t>
      </w:r>
      <w:r>
        <w:rPr>
          <w:b/>
          <w:spacing w:val="1"/>
          <w:sz w:val="24"/>
        </w:rPr>
        <w:t xml:space="preserve"> </w:t>
      </w:r>
      <w:r>
        <w:rPr>
          <w:b/>
          <w:sz w:val="24"/>
        </w:rPr>
        <w:t>Guidance of</w:t>
      </w:r>
    </w:p>
    <w:p w14:paraId="12103995">
      <w:pPr>
        <w:spacing w:before="6" w:line="700" w:lineRule="atLeast"/>
        <w:ind w:left="3526" w:right="3222" w:firstLine="57"/>
        <w:jc w:val="left"/>
        <w:rPr>
          <w:b/>
          <w:sz w:val="24"/>
        </w:rPr>
      </w:pPr>
      <w:r>
        <w:drawing>
          <wp:anchor distT="0" distB="0" distL="0" distR="0" simplePos="0" relativeHeight="251659264" behindDoc="0" locked="0" layoutInCell="1" allowOverlap="1">
            <wp:simplePos x="0" y="0"/>
            <wp:positionH relativeFrom="page">
              <wp:posOffset>2877820</wp:posOffset>
            </wp:positionH>
            <wp:positionV relativeFrom="paragraph">
              <wp:posOffset>957580</wp:posOffset>
            </wp:positionV>
            <wp:extent cx="1276985" cy="12001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1277025" cy="1200150"/>
                    </a:xfrm>
                    <a:prstGeom prst="rect">
                      <a:avLst/>
                    </a:prstGeom>
                  </pic:spPr>
                </pic:pic>
              </a:graphicData>
            </a:graphic>
          </wp:anchor>
        </w:drawing>
      </w:r>
      <w:r>
        <w:rPr>
          <w:b/>
          <w:sz w:val="24"/>
        </w:rPr>
        <w:t>Dr.R.Venkateswara Reddy</w:t>
      </w:r>
      <w:r>
        <w:rPr>
          <w:b/>
          <w:spacing w:val="1"/>
          <w:sz w:val="24"/>
        </w:rPr>
        <w:t xml:space="preserve"> </w:t>
      </w:r>
      <w:r>
        <w:rPr>
          <w:b/>
          <w:spacing w:val="-1"/>
          <w:sz w:val="24"/>
        </w:rPr>
        <w:t>(Associate</w:t>
      </w:r>
      <w:r>
        <w:rPr>
          <w:b/>
          <w:spacing w:val="-14"/>
          <w:sz w:val="24"/>
        </w:rPr>
        <w:t xml:space="preserve"> </w:t>
      </w:r>
      <w:r>
        <w:rPr>
          <w:b/>
          <w:sz w:val="24"/>
        </w:rPr>
        <w:t>Professor</w:t>
      </w:r>
      <w:r>
        <w:rPr>
          <w:b/>
          <w:spacing w:val="-13"/>
          <w:sz w:val="24"/>
        </w:rPr>
        <w:t xml:space="preserve"> </w:t>
      </w:r>
      <w:r>
        <w:rPr>
          <w:b/>
          <w:sz w:val="24"/>
        </w:rPr>
        <w:t>and</w:t>
      </w:r>
      <w:r>
        <w:rPr>
          <w:b/>
          <w:spacing w:val="-8"/>
          <w:sz w:val="24"/>
        </w:rPr>
        <w:t xml:space="preserve"> </w:t>
      </w:r>
      <w:r>
        <w:rPr>
          <w:b/>
          <w:sz w:val="24"/>
        </w:rPr>
        <w:t>HOD,CSC)</w:t>
      </w:r>
    </w:p>
    <w:p w14:paraId="50DF4599">
      <w:pPr>
        <w:spacing w:before="9"/>
        <w:ind w:left="3511" w:right="0" w:firstLine="0"/>
        <w:jc w:val="left"/>
        <w:rPr>
          <w:b/>
          <w:sz w:val="28"/>
        </w:rPr>
      </w:pPr>
      <w:r>
        <w:rPr>
          <w:b/>
          <w:sz w:val="28"/>
        </w:rPr>
        <w:t>Department</w:t>
      </w:r>
      <w:r>
        <w:rPr>
          <w:b/>
          <w:spacing w:val="-6"/>
          <w:sz w:val="28"/>
        </w:rPr>
        <w:t xml:space="preserve"> </w:t>
      </w:r>
      <w:r>
        <w:rPr>
          <w:b/>
          <w:sz w:val="28"/>
        </w:rPr>
        <w:t>of</w:t>
      </w:r>
      <w:r>
        <w:rPr>
          <w:b/>
          <w:spacing w:val="-8"/>
          <w:sz w:val="28"/>
        </w:rPr>
        <w:t xml:space="preserve"> </w:t>
      </w:r>
      <w:r>
        <w:rPr>
          <w:b/>
          <w:sz w:val="28"/>
        </w:rPr>
        <w:t>Cyber</w:t>
      </w:r>
      <w:r>
        <w:rPr>
          <w:b/>
          <w:spacing w:val="-9"/>
          <w:sz w:val="28"/>
        </w:rPr>
        <w:t xml:space="preserve"> </w:t>
      </w:r>
      <w:r>
        <w:rPr>
          <w:b/>
          <w:sz w:val="28"/>
        </w:rPr>
        <w:t>Security</w:t>
      </w:r>
    </w:p>
    <w:p w14:paraId="32596E23">
      <w:pPr>
        <w:pStyle w:val="9"/>
        <w:spacing w:before="3"/>
        <w:rPr>
          <w:b/>
        </w:rPr>
      </w:pPr>
    </w:p>
    <w:p w14:paraId="3F3669D5">
      <w:pPr>
        <w:spacing w:before="0"/>
        <w:ind w:left="248" w:right="189" w:firstLine="0"/>
        <w:jc w:val="center"/>
        <w:rPr>
          <w:b/>
          <w:sz w:val="32"/>
        </w:rPr>
      </w:pPr>
      <w:bookmarkStart w:id="1" w:name="CMR COLLEGE OF ENGINEERING &amp; TECHNOLOGY"/>
      <w:bookmarkEnd w:id="1"/>
      <w:r>
        <w:rPr>
          <w:b/>
          <w:sz w:val="32"/>
        </w:rPr>
        <w:t>CMR</w:t>
      </w:r>
      <w:r>
        <w:rPr>
          <w:b/>
          <w:spacing w:val="-1"/>
          <w:sz w:val="32"/>
        </w:rPr>
        <w:t xml:space="preserve"> </w:t>
      </w:r>
      <w:r>
        <w:rPr>
          <w:b/>
          <w:sz w:val="32"/>
        </w:rPr>
        <w:t>COLLEGE</w:t>
      </w:r>
      <w:r>
        <w:rPr>
          <w:b/>
          <w:spacing w:val="-2"/>
          <w:sz w:val="32"/>
        </w:rPr>
        <w:t xml:space="preserve"> </w:t>
      </w:r>
      <w:r>
        <w:rPr>
          <w:b/>
          <w:sz w:val="32"/>
        </w:rPr>
        <w:t>OF</w:t>
      </w:r>
      <w:r>
        <w:rPr>
          <w:b/>
          <w:spacing w:val="-9"/>
          <w:sz w:val="32"/>
        </w:rPr>
        <w:t xml:space="preserve"> </w:t>
      </w:r>
      <w:r>
        <w:rPr>
          <w:b/>
          <w:sz w:val="32"/>
        </w:rPr>
        <w:t>ENGINEERING</w:t>
      </w:r>
      <w:r>
        <w:rPr>
          <w:b/>
          <w:spacing w:val="-1"/>
          <w:sz w:val="32"/>
        </w:rPr>
        <w:t xml:space="preserve"> </w:t>
      </w:r>
      <w:r>
        <w:rPr>
          <w:b/>
          <w:sz w:val="32"/>
        </w:rPr>
        <w:t>&amp;</w:t>
      </w:r>
      <w:r>
        <w:rPr>
          <w:b/>
          <w:spacing w:val="-2"/>
          <w:sz w:val="32"/>
        </w:rPr>
        <w:t xml:space="preserve"> </w:t>
      </w:r>
      <w:r>
        <w:rPr>
          <w:b/>
          <w:sz w:val="32"/>
        </w:rPr>
        <w:t>TECHNOLOGY</w:t>
      </w:r>
    </w:p>
    <w:p w14:paraId="456C1B98">
      <w:pPr>
        <w:spacing w:before="57"/>
        <w:ind w:left="4538" w:right="0" w:firstLine="0"/>
        <w:jc w:val="left"/>
        <w:rPr>
          <w:b/>
          <w:sz w:val="24"/>
        </w:rPr>
      </w:pPr>
      <w:r>
        <w:rPr>
          <w:b/>
          <w:sz w:val="24"/>
        </w:rPr>
        <w:t>(Autonomous)</w:t>
      </w:r>
    </w:p>
    <w:p w14:paraId="35C2A201">
      <w:pPr>
        <w:spacing w:before="56" w:line="283" w:lineRule="auto"/>
        <w:ind w:left="1792" w:right="1302" w:firstLine="653"/>
        <w:jc w:val="left"/>
        <w:rPr>
          <w:b/>
          <w:sz w:val="24"/>
        </w:rPr>
      </w:pPr>
      <w:r>
        <w:rPr>
          <w:b/>
          <w:sz w:val="24"/>
        </w:rPr>
        <w:t>(NAAC Accredited with ‘A+’ Grade &amp; NBA Accredited)</w:t>
      </w:r>
      <w:r>
        <w:rPr>
          <w:b/>
          <w:spacing w:val="1"/>
          <w:sz w:val="24"/>
        </w:rPr>
        <w:t xml:space="preserve"> </w:t>
      </w:r>
      <w:r>
        <w:rPr>
          <w:b/>
          <w:sz w:val="24"/>
        </w:rPr>
        <w:t>(Approved</w:t>
      </w:r>
      <w:r>
        <w:rPr>
          <w:b/>
          <w:spacing w:val="-6"/>
          <w:sz w:val="24"/>
        </w:rPr>
        <w:t xml:space="preserve"> </w:t>
      </w:r>
      <w:r>
        <w:rPr>
          <w:b/>
          <w:sz w:val="24"/>
        </w:rPr>
        <w:t>by</w:t>
      </w:r>
      <w:r>
        <w:rPr>
          <w:b/>
          <w:spacing w:val="-8"/>
          <w:sz w:val="24"/>
        </w:rPr>
        <w:t xml:space="preserve"> </w:t>
      </w:r>
      <w:r>
        <w:rPr>
          <w:b/>
          <w:sz w:val="24"/>
        </w:rPr>
        <w:t>AICTE, Permanently</w:t>
      </w:r>
      <w:r>
        <w:rPr>
          <w:b/>
          <w:spacing w:val="-6"/>
          <w:sz w:val="24"/>
        </w:rPr>
        <w:t xml:space="preserve"> </w:t>
      </w:r>
      <w:r>
        <w:rPr>
          <w:b/>
          <w:sz w:val="24"/>
        </w:rPr>
        <w:t>Affiliated</w:t>
      </w:r>
      <w:r>
        <w:rPr>
          <w:b/>
          <w:spacing w:val="-1"/>
          <w:sz w:val="24"/>
        </w:rPr>
        <w:t xml:space="preserve"> </w:t>
      </w:r>
      <w:r>
        <w:rPr>
          <w:b/>
          <w:sz w:val="24"/>
        </w:rPr>
        <w:t>to</w:t>
      </w:r>
      <w:r>
        <w:rPr>
          <w:b/>
          <w:spacing w:val="-8"/>
          <w:sz w:val="24"/>
        </w:rPr>
        <w:t xml:space="preserve"> </w:t>
      </w:r>
      <w:r>
        <w:rPr>
          <w:b/>
          <w:sz w:val="24"/>
        </w:rPr>
        <w:t>JNTU</w:t>
      </w:r>
      <w:r>
        <w:rPr>
          <w:b/>
          <w:spacing w:val="-7"/>
          <w:sz w:val="24"/>
        </w:rPr>
        <w:t xml:space="preserve"> </w:t>
      </w:r>
      <w:r>
        <w:rPr>
          <w:b/>
          <w:sz w:val="24"/>
        </w:rPr>
        <w:t>Hyderabad)</w:t>
      </w:r>
    </w:p>
    <w:p w14:paraId="3FEFF6AF">
      <w:pPr>
        <w:spacing w:before="6"/>
        <w:ind w:left="295" w:right="189" w:firstLine="0"/>
        <w:jc w:val="center"/>
        <w:rPr>
          <w:b/>
          <w:sz w:val="24"/>
        </w:rPr>
      </w:pPr>
      <w:r>
        <w:rPr>
          <w:b/>
          <w:sz w:val="24"/>
        </w:rPr>
        <w:t>KANDLAKOYA,</w:t>
      </w:r>
      <w:r>
        <w:rPr>
          <w:b/>
          <w:spacing w:val="-2"/>
          <w:sz w:val="24"/>
        </w:rPr>
        <w:t xml:space="preserve"> </w:t>
      </w:r>
      <w:r>
        <w:rPr>
          <w:b/>
          <w:sz w:val="24"/>
        </w:rPr>
        <w:t>MEDCHAL</w:t>
      </w:r>
      <w:r>
        <w:rPr>
          <w:b/>
          <w:spacing w:val="-2"/>
          <w:sz w:val="24"/>
        </w:rPr>
        <w:t xml:space="preserve"> </w:t>
      </w:r>
      <w:r>
        <w:rPr>
          <w:b/>
          <w:sz w:val="24"/>
        </w:rPr>
        <w:t>ROAD,</w:t>
      </w:r>
      <w:r>
        <w:rPr>
          <w:b/>
          <w:spacing w:val="-1"/>
          <w:sz w:val="24"/>
        </w:rPr>
        <w:t xml:space="preserve"> </w:t>
      </w:r>
      <w:r>
        <w:rPr>
          <w:b/>
          <w:sz w:val="24"/>
        </w:rPr>
        <w:t>HYDERABAD-501401</w:t>
      </w:r>
    </w:p>
    <w:p w14:paraId="1CD93261">
      <w:pPr>
        <w:spacing w:after="0"/>
        <w:jc w:val="center"/>
        <w:rPr>
          <w:sz w:val="24"/>
        </w:rPr>
        <w:sectPr>
          <w:type w:val="continuous"/>
          <w:pgSz w:w="11910" w:h="16840"/>
          <w:pgMar w:top="1000" w:right="740" w:bottom="280" w:left="700" w:header="720" w:footer="720"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641E9FB7">
      <w:pPr>
        <w:pStyle w:val="5"/>
        <w:spacing w:before="64"/>
        <w:ind w:left="363" w:right="189"/>
        <w:jc w:val="center"/>
      </w:pPr>
      <w:bookmarkStart w:id="2" w:name="CMR COLLEGE OF ENGINEERING &amp; TECHNOLOGY "/>
      <w:bookmarkEnd w:id="2"/>
      <w:r>
        <w:t>CMR</w:t>
      </w:r>
      <w:r>
        <w:rPr>
          <w:spacing w:val="-1"/>
        </w:rPr>
        <w:t xml:space="preserve"> </w:t>
      </w:r>
      <w:r>
        <w:t>COLLEGE</w:t>
      </w:r>
      <w:r>
        <w:rPr>
          <w:spacing w:val="-2"/>
        </w:rPr>
        <w:t xml:space="preserve"> </w:t>
      </w:r>
      <w:r>
        <w:t>OF</w:t>
      </w:r>
      <w:r>
        <w:rPr>
          <w:spacing w:val="-9"/>
        </w:rPr>
        <w:t xml:space="preserve"> </w:t>
      </w:r>
      <w:r>
        <w:t>ENGINEERING</w:t>
      </w:r>
      <w:r>
        <w:rPr>
          <w:spacing w:val="-1"/>
        </w:rPr>
        <w:t xml:space="preserve"> </w:t>
      </w:r>
      <w:r>
        <w:t>&amp;</w:t>
      </w:r>
      <w:r>
        <w:rPr>
          <w:spacing w:val="-1"/>
        </w:rPr>
        <w:t xml:space="preserve"> </w:t>
      </w:r>
      <w:r>
        <w:t>TECHNOLOGY</w:t>
      </w:r>
    </w:p>
    <w:p w14:paraId="79166225">
      <w:pPr>
        <w:spacing w:before="148"/>
        <w:ind w:left="4538" w:right="0" w:firstLine="0"/>
        <w:jc w:val="left"/>
        <w:rPr>
          <w:b/>
          <w:sz w:val="24"/>
        </w:rPr>
      </w:pPr>
      <w:r>
        <w:rPr>
          <w:b/>
          <w:sz w:val="24"/>
        </w:rPr>
        <w:t>(Autonomous)</w:t>
      </w:r>
    </w:p>
    <w:p w14:paraId="1B579790">
      <w:pPr>
        <w:spacing w:before="152" w:line="376" w:lineRule="auto"/>
        <w:ind w:left="1792" w:right="1302" w:firstLine="653"/>
        <w:jc w:val="left"/>
        <w:rPr>
          <w:b/>
          <w:sz w:val="24"/>
        </w:rPr>
      </w:pPr>
      <w:r>
        <w:rPr>
          <w:b/>
          <w:sz w:val="24"/>
        </w:rPr>
        <w:t>(NAAC Accredited with ‘A+’ Grade &amp; NBA Accredited)</w:t>
      </w:r>
      <w:r>
        <w:rPr>
          <w:b/>
          <w:spacing w:val="1"/>
          <w:sz w:val="24"/>
        </w:rPr>
        <w:t xml:space="preserve"> </w:t>
      </w:r>
      <w:r>
        <w:rPr>
          <w:b/>
          <w:sz w:val="24"/>
        </w:rPr>
        <w:t>(Approved</w:t>
      </w:r>
      <w:r>
        <w:rPr>
          <w:b/>
          <w:spacing w:val="-6"/>
          <w:sz w:val="24"/>
        </w:rPr>
        <w:t xml:space="preserve"> </w:t>
      </w:r>
      <w:r>
        <w:rPr>
          <w:b/>
          <w:sz w:val="24"/>
        </w:rPr>
        <w:t>by</w:t>
      </w:r>
      <w:r>
        <w:rPr>
          <w:b/>
          <w:spacing w:val="-8"/>
          <w:sz w:val="24"/>
        </w:rPr>
        <w:t xml:space="preserve"> </w:t>
      </w:r>
      <w:r>
        <w:rPr>
          <w:b/>
          <w:sz w:val="24"/>
        </w:rPr>
        <w:t>AICTE, Permanently</w:t>
      </w:r>
      <w:r>
        <w:rPr>
          <w:b/>
          <w:spacing w:val="-6"/>
          <w:sz w:val="24"/>
        </w:rPr>
        <w:t xml:space="preserve"> </w:t>
      </w:r>
      <w:r>
        <w:rPr>
          <w:b/>
          <w:sz w:val="24"/>
        </w:rPr>
        <w:t>Affiliated</w:t>
      </w:r>
      <w:r>
        <w:rPr>
          <w:b/>
          <w:spacing w:val="-6"/>
          <w:sz w:val="24"/>
        </w:rPr>
        <w:t xml:space="preserve"> </w:t>
      </w:r>
      <w:r>
        <w:rPr>
          <w:b/>
          <w:sz w:val="24"/>
        </w:rPr>
        <w:t>to</w:t>
      </w:r>
      <w:r>
        <w:rPr>
          <w:b/>
          <w:spacing w:val="-8"/>
          <w:sz w:val="24"/>
        </w:rPr>
        <w:t xml:space="preserve"> </w:t>
      </w:r>
      <w:r>
        <w:rPr>
          <w:b/>
          <w:sz w:val="24"/>
        </w:rPr>
        <w:t>JNTU</w:t>
      </w:r>
      <w:r>
        <w:rPr>
          <w:b/>
          <w:spacing w:val="-7"/>
          <w:sz w:val="24"/>
        </w:rPr>
        <w:t xml:space="preserve"> </w:t>
      </w:r>
      <w:r>
        <w:rPr>
          <w:b/>
          <w:sz w:val="24"/>
        </w:rPr>
        <w:t>Hyderabad)</w:t>
      </w:r>
    </w:p>
    <w:p w14:paraId="6462D4F1">
      <w:pPr>
        <w:spacing w:before="0" w:line="269" w:lineRule="exact"/>
        <w:ind w:left="295" w:right="189" w:firstLine="0"/>
        <w:jc w:val="center"/>
        <w:rPr>
          <w:b/>
          <w:sz w:val="24"/>
        </w:rPr>
      </w:pPr>
      <w:r>
        <w:rPr>
          <w:b/>
          <w:sz w:val="24"/>
        </w:rPr>
        <w:t>KANDLAKOYA,</w:t>
      </w:r>
      <w:r>
        <w:rPr>
          <w:b/>
          <w:spacing w:val="-2"/>
          <w:sz w:val="24"/>
        </w:rPr>
        <w:t xml:space="preserve"> </w:t>
      </w:r>
      <w:r>
        <w:rPr>
          <w:b/>
          <w:sz w:val="24"/>
        </w:rPr>
        <w:t>MEDCHAL</w:t>
      </w:r>
      <w:r>
        <w:rPr>
          <w:b/>
          <w:spacing w:val="-2"/>
          <w:sz w:val="24"/>
        </w:rPr>
        <w:t xml:space="preserve"> </w:t>
      </w:r>
      <w:r>
        <w:rPr>
          <w:b/>
          <w:sz w:val="24"/>
        </w:rPr>
        <w:t>ROAD,</w:t>
      </w:r>
      <w:r>
        <w:rPr>
          <w:b/>
          <w:spacing w:val="-1"/>
          <w:sz w:val="24"/>
        </w:rPr>
        <w:t xml:space="preserve"> </w:t>
      </w:r>
      <w:r>
        <w:rPr>
          <w:b/>
          <w:sz w:val="24"/>
        </w:rPr>
        <w:t>HYDERABAD-501401</w:t>
      </w:r>
    </w:p>
    <w:p w14:paraId="72686905">
      <w:pPr>
        <w:spacing w:before="3"/>
        <w:ind w:left="618" w:right="177" w:firstLine="0"/>
        <w:jc w:val="center"/>
        <w:rPr>
          <w:b/>
          <w:sz w:val="28"/>
        </w:rPr>
      </w:pPr>
      <w:r>
        <w:rPr>
          <w:b/>
          <w:sz w:val="28"/>
        </w:rPr>
        <w:t>DEPARTMENT</w:t>
      </w:r>
      <w:r>
        <w:rPr>
          <w:b/>
          <w:spacing w:val="-8"/>
          <w:sz w:val="28"/>
        </w:rPr>
        <w:t xml:space="preserve"> </w:t>
      </w:r>
      <w:r>
        <w:rPr>
          <w:b/>
          <w:sz w:val="28"/>
        </w:rPr>
        <w:t>OF</w:t>
      </w:r>
      <w:r>
        <w:rPr>
          <w:b/>
          <w:spacing w:val="-6"/>
          <w:sz w:val="28"/>
        </w:rPr>
        <w:t xml:space="preserve"> </w:t>
      </w:r>
      <w:r>
        <w:rPr>
          <w:b/>
          <w:sz w:val="28"/>
        </w:rPr>
        <w:t>CYBER</w:t>
      </w:r>
      <w:r>
        <w:rPr>
          <w:b/>
          <w:spacing w:val="-5"/>
          <w:sz w:val="28"/>
        </w:rPr>
        <w:t xml:space="preserve"> </w:t>
      </w:r>
      <w:r>
        <w:rPr>
          <w:b/>
          <w:sz w:val="28"/>
        </w:rPr>
        <w:t>SECURITY</w:t>
      </w:r>
    </w:p>
    <w:p w14:paraId="3D65F659">
      <w:pPr>
        <w:pStyle w:val="9"/>
        <w:rPr>
          <w:b/>
          <w:sz w:val="20"/>
        </w:rPr>
      </w:pPr>
    </w:p>
    <w:p w14:paraId="0FDEB097">
      <w:pPr>
        <w:pStyle w:val="9"/>
        <w:rPr>
          <w:b/>
          <w:sz w:val="20"/>
        </w:rPr>
      </w:pPr>
    </w:p>
    <w:p w14:paraId="5331F7C5">
      <w:pPr>
        <w:pStyle w:val="9"/>
        <w:spacing w:before="11"/>
        <w:rPr>
          <w:b/>
          <w:sz w:val="17"/>
        </w:rPr>
      </w:pPr>
      <w:r>
        <w:drawing>
          <wp:anchor distT="0" distB="0" distL="0" distR="0" simplePos="0" relativeHeight="251660288" behindDoc="0" locked="0" layoutInCell="1" allowOverlap="1">
            <wp:simplePos x="0" y="0"/>
            <wp:positionH relativeFrom="page">
              <wp:posOffset>3098800</wp:posOffset>
            </wp:positionH>
            <wp:positionV relativeFrom="paragraph">
              <wp:posOffset>155575</wp:posOffset>
            </wp:positionV>
            <wp:extent cx="1276350" cy="120015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1" cstate="print"/>
                    <a:stretch>
                      <a:fillRect/>
                    </a:stretch>
                  </pic:blipFill>
                  <pic:spPr>
                    <a:xfrm>
                      <a:off x="0" y="0"/>
                      <a:ext cx="1276350" cy="1200150"/>
                    </a:xfrm>
                    <a:prstGeom prst="rect">
                      <a:avLst/>
                    </a:prstGeom>
                  </pic:spPr>
                </pic:pic>
              </a:graphicData>
            </a:graphic>
          </wp:anchor>
        </w:drawing>
      </w:r>
    </w:p>
    <w:p w14:paraId="6AC414F7">
      <w:pPr>
        <w:pStyle w:val="5"/>
        <w:spacing w:before="0"/>
        <w:ind w:left="618" w:right="704"/>
        <w:jc w:val="center"/>
      </w:pPr>
      <w:bookmarkStart w:id="3" w:name="CERTIFICATE"/>
      <w:bookmarkEnd w:id="3"/>
      <w:r>
        <w:t>CERTIFICATE</w:t>
      </w:r>
    </w:p>
    <w:p w14:paraId="1A62F31F">
      <w:pPr>
        <w:pStyle w:val="5"/>
        <w:spacing w:before="0"/>
        <w:ind w:left="618" w:right="704"/>
        <w:jc w:val="center"/>
      </w:pPr>
    </w:p>
    <w:p w14:paraId="7D5F478C">
      <w:pPr>
        <w:spacing w:before="127" w:line="360" w:lineRule="auto"/>
        <w:ind w:left="879" w:right="1462" w:firstLine="0"/>
        <w:jc w:val="both"/>
        <w:rPr>
          <w:sz w:val="24"/>
        </w:rPr>
      </w:pPr>
      <w:r>
        <w:rPr>
          <w:sz w:val="24"/>
        </w:rPr>
        <w:t>This is to certify that the Mini Project -1 report entitled “</w:t>
      </w:r>
      <w:r>
        <w:rPr>
          <w:b/>
          <w:sz w:val="24"/>
        </w:rPr>
        <w:t>Vulnerability Assessment</w:t>
      </w:r>
      <w:r>
        <w:rPr>
          <w:b/>
          <w:spacing w:val="1"/>
          <w:sz w:val="24"/>
        </w:rPr>
        <w:t xml:space="preserve"> </w:t>
      </w:r>
      <w:r>
        <w:rPr>
          <w:b/>
          <w:sz w:val="24"/>
        </w:rPr>
        <w:t>and</w:t>
      </w:r>
      <w:r>
        <w:rPr>
          <w:b/>
          <w:spacing w:val="1"/>
          <w:sz w:val="24"/>
        </w:rPr>
        <w:t xml:space="preserve"> </w:t>
      </w:r>
      <w:r>
        <w:rPr>
          <w:b/>
          <w:sz w:val="24"/>
        </w:rPr>
        <w:t>penetration</w:t>
      </w:r>
      <w:r>
        <w:rPr>
          <w:b/>
          <w:spacing w:val="1"/>
          <w:sz w:val="24"/>
        </w:rPr>
        <w:t xml:space="preserve"> </w:t>
      </w:r>
      <w:r>
        <w:rPr>
          <w:b/>
          <w:sz w:val="24"/>
        </w:rPr>
        <w:t>Testing</w:t>
      </w:r>
      <w:r>
        <w:rPr>
          <w:b/>
          <w:spacing w:val="1"/>
          <w:sz w:val="24"/>
        </w:rPr>
        <w:t xml:space="preserve"> </w:t>
      </w:r>
      <w:r>
        <w:rPr>
          <w:b/>
          <w:sz w:val="24"/>
        </w:rPr>
        <w:t>(VAPT)</w:t>
      </w:r>
      <w:r>
        <w:rPr>
          <w:sz w:val="24"/>
        </w:rPr>
        <w:t>”</w:t>
      </w:r>
      <w:r>
        <w:rPr>
          <w:spacing w:val="1"/>
          <w:sz w:val="24"/>
        </w:rPr>
        <w:t xml:space="preserve"> </w:t>
      </w:r>
      <w:r>
        <w:rPr>
          <w:sz w:val="24"/>
        </w:rPr>
        <w:t>being</w:t>
      </w:r>
      <w:r>
        <w:rPr>
          <w:spacing w:val="1"/>
          <w:sz w:val="24"/>
        </w:rPr>
        <w:t xml:space="preserve"> </w:t>
      </w:r>
      <w:r>
        <w:rPr>
          <w:sz w:val="24"/>
        </w:rPr>
        <w:t>submitted</w:t>
      </w:r>
      <w:r>
        <w:rPr>
          <w:spacing w:val="1"/>
          <w:sz w:val="24"/>
        </w:rPr>
        <w:t xml:space="preserve"> </w:t>
      </w:r>
      <w:r>
        <w:rPr>
          <w:sz w:val="24"/>
        </w:rPr>
        <w:t>by</w:t>
      </w:r>
      <w:r>
        <w:rPr>
          <w:spacing w:val="1"/>
          <w:sz w:val="24"/>
        </w:rPr>
        <w:t xml:space="preserve"> </w:t>
      </w:r>
      <w:r>
        <w:rPr>
          <w:rFonts w:hint="default"/>
          <w:b/>
          <w:sz w:val="24"/>
          <w:lang w:val="en-US"/>
        </w:rPr>
        <w:t xml:space="preserve">Sitale Apurwa </w:t>
      </w:r>
      <w:r>
        <w:rPr>
          <w:b/>
          <w:sz w:val="24"/>
        </w:rPr>
        <w:t>(2</w:t>
      </w:r>
      <w:r>
        <w:rPr>
          <w:rFonts w:hint="default"/>
          <w:b/>
          <w:sz w:val="24"/>
          <w:lang w:val="en-US"/>
        </w:rPr>
        <w:t>2</w:t>
      </w:r>
      <w:r>
        <w:rPr>
          <w:b/>
          <w:sz w:val="24"/>
        </w:rPr>
        <w:t>H51A62</w:t>
      </w:r>
      <w:r>
        <w:rPr>
          <w:rFonts w:hint="default"/>
          <w:b/>
          <w:sz w:val="24"/>
          <w:lang w:val="en-US"/>
        </w:rPr>
        <w:t>4</w:t>
      </w:r>
      <w:r>
        <w:rPr>
          <w:b/>
          <w:sz w:val="24"/>
        </w:rPr>
        <w:t>9),</w:t>
      </w:r>
      <w:r>
        <w:rPr>
          <w:b/>
          <w:spacing w:val="1"/>
          <w:sz w:val="24"/>
        </w:rPr>
        <w:t xml:space="preserve"> </w:t>
      </w:r>
      <w:r>
        <w:rPr>
          <w:b/>
          <w:sz w:val="24"/>
        </w:rPr>
        <w:t>Th</w:t>
      </w:r>
      <w:r>
        <w:rPr>
          <w:rFonts w:hint="default"/>
          <w:b/>
          <w:sz w:val="24"/>
          <w:lang w:val="en-US"/>
        </w:rPr>
        <w:t>arun Vubbapally</w:t>
      </w:r>
      <w:r>
        <w:rPr>
          <w:b/>
          <w:spacing w:val="1"/>
          <w:sz w:val="24"/>
        </w:rPr>
        <w:t xml:space="preserve"> </w:t>
      </w:r>
      <w:r>
        <w:rPr>
          <w:b/>
          <w:sz w:val="24"/>
        </w:rPr>
        <w:t>(2</w:t>
      </w:r>
      <w:r>
        <w:rPr>
          <w:rFonts w:hint="default"/>
          <w:b/>
          <w:sz w:val="24"/>
          <w:lang w:val="en-US"/>
        </w:rPr>
        <w:t>2</w:t>
      </w:r>
      <w:r>
        <w:rPr>
          <w:b/>
          <w:sz w:val="24"/>
        </w:rPr>
        <w:t>H51A62</w:t>
      </w:r>
      <w:r>
        <w:rPr>
          <w:rFonts w:hint="default"/>
          <w:b/>
          <w:sz w:val="24"/>
          <w:lang w:val="en-US"/>
        </w:rPr>
        <w:t>5</w:t>
      </w:r>
      <w:r>
        <w:rPr>
          <w:b/>
          <w:sz w:val="24"/>
        </w:rPr>
        <w:t>4),</w:t>
      </w:r>
      <w:r>
        <w:rPr>
          <w:b/>
          <w:spacing w:val="1"/>
          <w:sz w:val="24"/>
        </w:rPr>
        <w:t xml:space="preserve"> </w:t>
      </w:r>
      <w:r>
        <w:rPr>
          <w:rFonts w:hint="default"/>
          <w:b/>
          <w:sz w:val="24"/>
          <w:lang w:val="en-US"/>
        </w:rPr>
        <w:t>Pranav Vancha</w:t>
      </w:r>
      <w:r>
        <w:rPr>
          <w:b/>
          <w:spacing w:val="1"/>
          <w:sz w:val="24"/>
        </w:rPr>
        <w:t xml:space="preserve"> </w:t>
      </w:r>
      <w:r>
        <w:rPr>
          <w:b/>
          <w:sz w:val="24"/>
        </w:rPr>
        <w:t>(2</w:t>
      </w:r>
      <w:r>
        <w:rPr>
          <w:rFonts w:hint="default"/>
          <w:b/>
          <w:sz w:val="24"/>
          <w:lang w:val="en-US"/>
        </w:rPr>
        <w:t>2</w:t>
      </w:r>
      <w:r>
        <w:rPr>
          <w:b/>
          <w:sz w:val="24"/>
        </w:rPr>
        <w:t>H51A62</w:t>
      </w:r>
      <w:r>
        <w:rPr>
          <w:rFonts w:hint="default"/>
          <w:b/>
          <w:sz w:val="24"/>
          <w:lang w:val="en-US"/>
        </w:rPr>
        <w:t>5</w:t>
      </w:r>
      <w:r>
        <w:rPr>
          <w:b/>
          <w:sz w:val="24"/>
        </w:rPr>
        <w:t xml:space="preserve">9) </w:t>
      </w:r>
      <w:r>
        <w:rPr>
          <w:sz w:val="24"/>
        </w:rPr>
        <w:t xml:space="preserve">in partial fulfillment for the award of </w:t>
      </w:r>
      <w:r>
        <w:rPr>
          <w:b/>
          <w:sz w:val="24"/>
        </w:rPr>
        <w:t>Bachelor of Technology in</w:t>
      </w:r>
      <w:r>
        <w:rPr>
          <w:b/>
          <w:spacing w:val="1"/>
          <w:sz w:val="24"/>
        </w:rPr>
        <w:t xml:space="preserve"> </w:t>
      </w:r>
      <w:r>
        <w:rPr>
          <w:b/>
          <w:color w:val="FF0000"/>
          <w:spacing w:val="-1"/>
          <w:sz w:val="24"/>
        </w:rPr>
        <w:t>Computer</w:t>
      </w:r>
      <w:r>
        <w:rPr>
          <w:b/>
          <w:color w:val="FF0000"/>
          <w:spacing w:val="-4"/>
          <w:sz w:val="24"/>
        </w:rPr>
        <w:t xml:space="preserve"> </w:t>
      </w:r>
      <w:r>
        <w:rPr>
          <w:b/>
          <w:color w:val="FF0000"/>
          <w:spacing w:val="-1"/>
          <w:sz w:val="24"/>
        </w:rPr>
        <w:t>Science</w:t>
      </w:r>
      <w:r>
        <w:rPr>
          <w:b/>
          <w:color w:val="FF0000"/>
          <w:spacing w:val="1"/>
          <w:sz w:val="24"/>
        </w:rPr>
        <w:t xml:space="preserve"> </w:t>
      </w:r>
      <w:r>
        <w:rPr>
          <w:b/>
          <w:color w:val="FF0000"/>
          <w:spacing w:val="-1"/>
          <w:sz w:val="24"/>
        </w:rPr>
        <w:t>and</w:t>
      </w:r>
      <w:r>
        <w:rPr>
          <w:b/>
          <w:color w:val="FF0000"/>
          <w:spacing w:val="3"/>
          <w:sz w:val="24"/>
        </w:rPr>
        <w:t xml:space="preserve"> </w:t>
      </w:r>
      <w:r>
        <w:rPr>
          <w:b/>
          <w:color w:val="FF0000"/>
          <w:spacing w:val="-1"/>
          <w:sz w:val="24"/>
        </w:rPr>
        <w:t>Engineering</w:t>
      </w:r>
      <w:r>
        <w:rPr>
          <w:b/>
          <w:color w:val="FF0000"/>
          <w:spacing w:val="7"/>
          <w:sz w:val="24"/>
        </w:rPr>
        <w:t xml:space="preserve"> </w:t>
      </w:r>
      <w:r>
        <w:rPr>
          <w:b/>
          <w:color w:val="FF0000"/>
          <w:spacing w:val="-1"/>
          <w:sz w:val="24"/>
        </w:rPr>
        <w:t>(Cyber</w:t>
      </w:r>
      <w:r>
        <w:rPr>
          <w:b/>
          <w:color w:val="FF0000"/>
          <w:spacing w:val="-12"/>
          <w:sz w:val="24"/>
        </w:rPr>
        <w:t xml:space="preserve"> </w:t>
      </w:r>
      <w:r>
        <w:rPr>
          <w:b/>
          <w:color w:val="FF0000"/>
          <w:sz w:val="24"/>
        </w:rPr>
        <w:t>Security)</w:t>
      </w:r>
      <w:r>
        <w:rPr>
          <w:b/>
          <w:color w:val="FF0000"/>
          <w:spacing w:val="10"/>
          <w:sz w:val="24"/>
        </w:rPr>
        <w:t xml:space="preserve"> </w:t>
      </w:r>
      <w:r>
        <w:rPr>
          <w:sz w:val="24"/>
        </w:rPr>
        <w:t>is</w:t>
      </w:r>
      <w:r>
        <w:rPr>
          <w:spacing w:val="-15"/>
          <w:sz w:val="24"/>
        </w:rPr>
        <w:t xml:space="preserve"> </w:t>
      </w:r>
      <w:r>
        <w:rPr>
          <w:sz w:val="24"/>
        </w:rPr>
        <w:t>a</w:t>
      </w:r>
      <w:r>
        <w:rPr>
          <w:spacing w:val="-3"/>
          <w:sz w:val="24"/>
        </w:rPr>
        <w:t xml:space="preserve"> </w:t>
      </w:r>
      <w:r>
        <w:rPr>
          <w:sz w:val="24"/>
        </w:rPr>
        <w:t>record</w:t>
      </w:r>
      <w:r>
        <w:rPr>
          <w:spacing w:val="-16"/>
          <w:sz w:val="24"/>
        </w:rPr>
        <w:t xml:space="preserve"> </w:t>
      </w:r>
      <w:r>
        <w:rPr>
          <w:sz w:val="24"/>
        </w:rPr>
        <w:t>of</w:t>
      </w:r>
      <w:r>
        <w:rPr>
          <w:spacing w:val="-16"/>
          <w:sz w:val="24"/>
        </w:rPr>
        <w:t xml:space="preserve"> </w:t>
      </w:r>
      <w:r>
        <w:rPr>
          <w:sz w:val="24"/>
        </w:rPr>
        <w:t>bonafide</w:t>
      </w:r>
      <w:r>
        <w:rPr>
          <w:spacing w:val="3"/>
          <w:sz w:val="24"/>
        </w:rPr>
        <w:t xml:space="preserve"> </w:t>
      </w:r>
      <w:r>
        <w:rPr>
          <w:sz w:val="24"/>
        </w:rPr>
        <w:t>work</w:t>
      </w:r>
      <w:r>
        <w:rPr>
          <w:spacing w:val="-58"/>
          <w:sz w:val="24"/>
        </w:rPr>
        <w:t xml:space="preserve"> </w:t>
      </w:r>
      <w:r>
        <w:rPr>
          <w:spacing w:val="-1"/>
          <w:sz w:val="24"/>
        </w:rPr>
        <w:t>carried</w:t>
      </w:r>
      <w:r>
        <w:rPr>
          <w:spacing w:val="-2"/>
          <w:sz w:val="24"/>
        </w:rPr>
        <w:t xml:space="preserve"> </w:t>
      </w:r>
      <w:r>
        <w:rPr>
          <w:spacing w:val="-1"/>
          <w:sz w:val="24"/>
        </w:rPr>
        <w:t>out</w:t>
      </w:r>
      <w:r>
        <w:rPr>
          <w:spacing w:val="3"/>
          <w:sz w:val="24"/>
        </w:rPr>
        <w:t xml:space="preserve"> </w:t>
      </w:r>
      <w:r>
        <w:rPr>
          <w:spacing w:val="-1"/>
          <w:sz w:val="24"/>
        </w:rPr>
        <w:t>his/her</w:t>
      </w:r>
      <w:r>
        <w:rPr>
          <w:spacing w:val="4"/>
          <w:sz w:val="24"/>
        </w:rPr>
        <w:t xml:space="preserve"> </w:t>
      </w:r>
      <w:r>
        <w:rPr>
          <w:spacing w:val="-1"/>
          <w:sz w:val="24"/>
        </w:rPr>
        <w:t>under</w:t>
      </w:r>
      <w:r>
        <w:rPr>
          <w:spacing w:val="8"/>
          <w:sz w:val="24"/>
        </w:rPr>
        <w:t xml:space="preserve"> </w:t>
      </w:r>
      <w:r>
        <w:rPr>
          <w:spacing w:val="-1"/>
          <w:sz w:val="24"/>
        </w:rPr>
        <w:t>my</w:t>
      </w:r>
      <w:r>
        <w:rPr>
          <w:spacing w:val="-16"/>
          <w:sz w:val="24"/>
        </w:rPr>
        <w:t xml:space="preserve"> </w:t>
      </w:r>
      <w:r>
        <w:rPr>
          <w:spacing w:val="-16"/>
          <w:sz w:val="24"/>
          <w:lang w:val="en-US"/>
        </w:rPr>
        <w:t>guidance and</w:t>
      </w:r>
      <w:r>
        <w:rPr>
          <w:spacing w:val="2"/>
          <w:sz w:val="24"/>
        </w:rPr>
        <w:t xml:space="preserve"> </w:t>
      </w:r>
      <w:r>
        <w:rPr>
          <w:spacing w:val="-1"/>
          <w:sz w:val="24"/>
        </w:rPr>
        <w:t>supervision.</w:t>
      </w:r>
    </w:p>
    <w:p w14:paraId="13A5CD5F">
      <w:pPr>
        <w:pStyle w:val="9"/>
        <w:spacing w:line="360" w:lineRule="auto"/>
        <w:ind w:left="879" w:right="1494"/>
        <w:jc w:val="both"/>
      </w:pPr>
      <w:r>
        <w:t>The results embodied in this project report have not been submitted to any other</w:t>
      </w:r>
      <w:r>
        <w:rPr>
          <w:spacing w:val="1"/>
        </w:rPr>
        <w:t xml:space="preserve"> </w:t>
      </w:r>
      <w:r>
        <w:t>University</w:t>
      </w:r>
      <w:r>
        <w:rPr>
          <w:spacing w:val="-7"/>
        </w:rPr>
        <w:t xml:space="preserve"> </w:t>
      </w:r>
      <w:r>
        <w:t>or</w:t>
      </w:r>
      <w:r>
        <w:rPr>
          <w:spacing w:val="-1"/>
        </w:rPr>
        <w:t xml:space="preserve"> </w:t>
      </w:r>
      <w:r>
        <w:t>Institute</w:t>
      </w:r>
      <w:r>
        <w:rPr>
          <w:spacing w:val="2"/>
        </w:rPr>
        <w:t xml:space="preserve"> </w:t>
      </w:r>
      <w:r>
        <w:t>for</w:t>
      </w:r>
      <w:r>
        <w:rPr>
          <w:spacing w:val="-1"/>
        </w:rPr>
        <w:t xml:space="preserve"> </w:t>
      </w:r>
      <w:r>
        <w:t>the</w:t>
      </w:r>
      <w:r>
        <w:rPr>
          <w:spacing w:val="2"/>
        </w:rPr>
        <w:t xml:space="preserve"> </w:t>
      </w:r>
      <w:r>
        <w:t>award</w:t>
      </w:r>
      <w:r>
        <w:rPr>
          <w:spacing w:val="-3"/>
        </w:rPr>
        <w:t xml:space="preserve"> </w:t>
      </w:r>
      <w:r>
        <w:t>of</w:t>
      </w:r>
      <w:r>
        <w:rPr>
          <w:spacing w:val="-10"/>
        </w:rPr>
        <w:t xml:space="preserve"> </w:t>
      </w:r>
      <w:r>
        <w:t>any</w:t>
      </w:r>
      <w:r>
        <w:rPr>
          <w:spacing w:val="-8"/>
        </w:rPr>
        <w:t xml:space="preserve"> </w:t>
      </w:r>
      <w:r>
        <w:t>Degree.</w:t>
      </w:r>
    </w:p>
    <w:p w14:paraId="0C09FEA0">
      <w:pPr>
        <w:pStyle w:val="9"/>
        <w:rPr>
          <w:sz w:val="26"/>
        </w:rPr>
      </w:pPr>
    </w:p>
    <w:p w14:paraId="292DE510">
      <w:pPr>
        <w:pStyle w:val="9"/>
        <w:rPr>
          <w:sz w:val="26"/>
        </w:rPr>
      </w:pPr>
    </w:p>
    <w:p w14:paraId="58BF82A5">
      <w:pPr>
        <w:pStyle w:val="9"/>
        <w:rPr>
          <w:sz w:val="26"/>
        </w:rPr>
      </w:pPr>
    </w:p>
    <w:p w14:paraId="4F6753A1">
      <w:pPr>
        <w:pStyle w:val="9"/>
        <w:rPr>
          <w:sz w:val="26"/>
        </w:rPr>
      </w:pPr>
    </w:p>
    <w:p w14:paraId="17F11459">
      <w:pPr>
        <w:pStyle w:val="9"/>
        <w:rPr>
          <w:sz w:val="26"/>
        </w:rPr>
      </w:pPr>
    </w:p>
    <w:p w14:paraId="3641FF68">
      <w:pPr>
        <w:pStyle w:val="9"/>
        <w:rPr>
          <w:sz w:val="26"/>
        </w:rPr>
      </w:pPr>
    </w:p>
    <w:p w14:paraId="0622BCF9">
      <w:pPr>
        <w:pStyle w:val="9"/>
        <w:rPr>
          <w:sz w:val="26"/>
        </w:rPr>
      </w:pPr>
    </w:p>
    <w:p w14:paraId="3128C1DE">
      <w:pPr>
        <w:pStyle w:val="9"/>
        <w:rPr>
          <w:sz w:val="26"/>
        </w:rPr>
      </w:pPr>
    </w:p>
    <w:p w14:paraId="4C7315DE">
      <w:pPr>
        <w:pStyle w:val="9"/>
        <w:rPr>
          <w:sz w:val="26"/>
        </w:rPr>
      </w:pPr>
    </w:p>
    <w:p w14:paraId="6F7536C8">
      <w:pPr>
        <w:pStyle w:val="9"/>
        <w:rPr>
          <w:sz w:val="26"/>
        </w:rPr>
      </w:pPr>
    </w:p>
    <w:p w14:paraId="584708BC">
      <w:pPr>
        <w:pStyle w:val="9"/>
        <w:rPr>
          <w:sz w:val="26"/>
        </w:rPr>
      </w:pPr>
    </w:p>
    <w:p w14:paraId="399824CA">
      <w:pPr>
        <w:pStyle w:val="9"/>
        <w:tabs>
          <w:tab w:val="left" w:pos="5936"/>
        </w:tabs>
        <w:spacing w:before="155"/>
        <w:ind w:left="644"/>
      </w:pPr>
      <w:r>
        <w:rPr>
          <w:rFonts w:hint="default"/>
          <w:lang w:val="en-US"/>
        </w:rPr>
        <w:t>Dr. Punyaban Patel</w:t>
      </w:r>
      <w:r>
        <w:tab/>
      </w:r>
      <w:r>
        <w:t>Dr.</w:t>
      </w:r>
      <w:r>
        <w:rPr>
          <w:spacing w:val="-3"/>
        </w:rPr>
        <w:t xml:space="preserve"> </w:t>
      </w:r>
      <w:r>
        <w:t>R.</w:t>
      </w:r>
      <w:r>
        <w:rPr>
          <w:spacing w:val="-3"/>
        </w:rPr>
        <w:t xml:space="preserve"> </w:t>
      </w:r>
      <w:r>
        <w:t>Venkateswara</w:t>
      </w:r>
      <w:r>
        <w:rPr>
          <w:spacing w:val="-1"/>
        </w:rPr>
        <w:t xml:space="preserve"> </w:t>
      </w:r>
      <w:r>
        <w:t>Reddy</w:t>
      </w:r>
    </w:p>
    <w:p w14:paraId="017B39D0">
      <w:pPr>
        <w:pStyle w:val="9"/>
        <w:tabs>
          <w:tab w:val="left" w:pos="5931"/>
        </w:tabs>
        <w:spacing w:before="138"/>
        <w:ind w:left="663"/>
      </w:pPr>
      <w:r>
        <w:rPr>
          <w:rFonts w:hint="default"/>
          <w:lang w:val="en-US"/>
        </w:rPr>
        <w:t xml:space="preserve">( </w:t>
      </w:r>
      <w:r>
        <w:t>Professor</w:t>
      </w:r>
      <w:r>
        <w:tab/>
      </w:r>
      <w:r>
        <w:t>Associate</w:t>
      </w:r>
      <w:r>
        <w:rPr>
          <w:spacing w:val="-8"/>
        </w:rPr>
        <w:t xml:space="preserve"> </w:t>
      </w:r>
      <w:r>
        <w:t>Professor &amp;</w:t>
      </w:r>
      <w:r>
        <w:rPr>
          <w:spacing w:val="-12"/>
        </w:rPr>
        <w:t xml:space="preserve"> </w:t>
      </w:r>
      <w:r>
        <w:t>HOD</w:t>
      </w:r>
    </w:p>
    <w:p w14:paraId="177108B0">
      <w:pPr>
        <w:pStyle w:val="9"/>
        <w:tabs>
          <w:tab w:val="left" w:pos="5921"/>
        </w:tabs>
        <w:spacing w:before="137"/>
        <w:ind w:left="663"/>
      </w:pPr>
      <w:r>
        <w:t>Dept.</w:t>
      </w:r>
      <w:r>
        <w:rPr>
          <w:spacing w:val="-3"/>
        </w:rPr>
        <w:t xml:space="preserve"> </w:t>
      </w:r>
      <w:r>
        <w:t>of</w:t>
      </w:r>
      <w:r>
        <w:rPr>
          <w:spacing w:val="-10"/>
        </w:rPr>
        <w:t xml:space="preserve"> </w:t>
      </w:r>
      <w:r>
        <w:t>CSC</w:t>
      </w:r>
      <w:r>
        <w:rPr>
          <w:rFonts w:hint="default"/>
          <w:lang w:val="en-US"/>
        </w:rPr>
        <w:t xml:space="preserve"> )</w:t>
      </w:r>
      <w:r>
        <w:tab/>
      </w:r>
      <w:r>
        <w:t>Dept.</w:t>
      </w:r>
      <w:r>
        <w:rPr>
          <w:spacing w:val="-4"/>
        </w:rPr>
        <w:t xml:space="preserve"> </w:t>
      </w:r>
      <w:r>
        <w:t>of</w:t>
      </w:r>
      <w:r>
        <w:rPr>
          <w:spacing w:val="-9"/>
        </w:rPr>
        <w:t xml:space="preserve"> </w:t>
      </w:r>
      <w:r>
        <w:t>CSC</w:t>
      </w:r>
    </w:p>
    <w:p w14:paraId="4D4E4921">
      <w:pPr>
        <w:spacing w:after="0"/>
        <w:sectPr>
          <w:pgSz w:w="11910" w:h="16840"/>
          <w:pgMar w:top="1280" w:right="740" w:bottom="280" w:left="700" w:header="720" w:footer="720"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0F6BF487">
      <w:pPr>
        <w:pStyle w:val="5"/>
        <w:spacing w:before="61"/>
        <w:ind w:left="527" w:right="189"/>
        <w:jc w:val="center"/>
      </w:pPr>
      <w:bookmarkStart w:id="4" w:name="ACKNOWLEDGEMENT"/>
      <w:bookmarkEnd w:id="4"/>
    </w:p>
    <w:p w14:paraId="2DEC899A">
      <w:pPr>
        <w:pStyle w:val="5"/>
        <w:spacing w:before="61"/>
        <w:ind w:left="527" w:right="189"/>
        <w:jc w:val="center"/>
      </w:pPr>
      <w:r>
        <w:t>ACKNOWLEDGEMENT</w:t>
      </w:r>
    </w:p>
    <w:p w14:paraId="1A51088E">
      <w:pPr>
        <w:pStyle w:val="9"/>
        <w:rPr>
          <w:b/>
          <w:sz w:val="36"/>
        </w:rPr>
      </w:pPr>
    </w:p>
    <w:p w14:paraId="7AD2808E">
      <w:pPr>
        <w:pStyle w:val="9"/>
        <w:spacing w:before="7"/>
        <w:rPr>
          <w:b/>
          <w:sz w:val="31"/>
        </w:rPr>
      </w:pPr>
    </w:p>
    <w:p w14:paraId="30B470D4">
      <w:pPr>
        <w:pStyle w:val="9"/>
        <w:ind w:left="159"/>
      </w:pPr>
      <w:r>
        <w:t>With</w:t>
      </w:r>
      <w:r>
        <w:rPr>
          <w:spacing w:val="-1"/>
        </w:rPr>
        <w:t xml:space="preserve"> </w:t>
      </w:r>
      <w:r>
        <w:t>great</w:t>
      </w:r>
      <w:r>
        <w:rPr>
          <w:spacing w:val="15"/>
        </w:rPr>
        <w:t xml:space="preserve"> </w:t>
      </w:r>
      <w:r>
        <w:t>pleasure</w:t>
      </w:r>
      <w:r>
        <w:rPr>
          <w:spacing w:val="3"/>
        </w:rPr>
        <w:t xml:space="preserve"> </w:t>
      </w:r>
      <w:r>
        <w:t>I</w:t>
      </w:r>
      <w:r>
        <w:rPr>
          <w:spacing w:val="11"/>
        </w:rPr>
        <w:t xml:space="preserve"> </w:t>
      </w:r>
      <w:r>
        <w:t>want</w:t>
      </w:r>
      <w:r>
        <w:rPr>
          <w:spacing w:val="9"/>
        </w:rPr>
        <w:t xml:space="preserve"> </w:t>
      </w:r>
      <w:r>
        <w:t>to</w:t>
      </w:r>
      <w:r>
        <w:rPr>
          <w:spacing w:val="-1"/>
        </w:rPr>
        <w:t xml:space="preserve"> </w:t>
      </w:r>
      <w:r>
        <w:t>take</w:t>
      </w:r>
      <w:r>
        <w:rPr>
          <w:spacing w:val="-1"/>
        </w:rPr>
        <w:t xml:space="preserve"> </w:t>
      </w:r>
      <w:r>
        <w:t>this</w:t>
      </w:r>
      <w:r>
        <w:rPr>
          <w:spacing w:val="3"/>
        </w:rPr>
        <w:t xml:space="preserve"> </w:t>
      </w:r>
      <w:r>
        <w:t>opportunity</w:t>
      </w:r>
      <w:r>
        <w:rPr>
          <w:spacing w:val="-9"/>
        </w:rPr>
        <w:t xml:space="preserve"> </w:t>
      </w:r>
      <w:r>
        <w:t>to</w:t>
      </w:r>
      <w:r>
        <w:rPr>
          <w:spacing w:val="13"/>
        </w:rPr>
        <w:t xml:space="preserve"> </w:t>
      </w:r>
      <w:r>
        <w:t>express</w:t>
      </w:r>
      <w:r>
        <w:rPr>
          <w:spacing w:val="12"/>
        </w:rPr>
        <w:t xml:space="preserve"> </w:t>
      </w:r>
      <w:r>
        <w:t>my</w:t>
      </w:r>
      <w:r>
        <w:rPr>
          <w:spacing w:val="-1"/>
        </w:rPr>
        <w:t xml:space="preserve"> </w:t>
      </w:r>
      <w:r>
        <w:t>heartfelt</w:t>
      </w:r>
      <w:r>
        <w:rPr>
          <w:spacing w:val="20"/>
        </w:rPr>
        <w:t xml:space="preserve"> </w:t>
      </w:r>
      <w:r>
        <w:t>gratitude</w:t>
      </w:r>
      <w:r>
        <w:rPr>
          <w:spacing w:val="-1"/>
        </w:rPr>
        <w:t xml:space="preserve"> </w:t>
      </w:r>
      <w:r>
        <w:t>to</w:t>
      </w:r>
      <w:r>
        <w:rPr>
          <w:spacing w:val="13"/>
        </w:rPr>
        <w:t xml:space="preserve"> </w:t>
      </w:r>
      <w:r>
        <w:t>all</w:t>
      </w:r>
      <w:r>
        <w:rPr>
          <w:spacing w:val="-5"/>
        </w:rPr>
        <w:t xml:space="preserve"> </w:t>
      </w:r>
      <w:r>
        <w:t>the</w:t>
      </w:r>
      <w:r>
        <w:rPr>
          <w:spacing w:val="4"/>
        </w:rPr>
        <w:t xml:space="preserve"> </w:t>
      </w:r>
      <w:r>
        <w:t>people</w:t>
      </w:r>
    </w:p>
    <w:p w14:paraId="1FF47D8C">
      <w:pPr>
        <w:pStyle w:val="9"/>
        <w:spacing w:before="147"/>
        <w:ind w:left="159"/>
      </w:pPr>
      <w:r>
        <w:t>`who helped</w:t>
      </w:r>
      <w:r>
        <w:rPr>
          <w:spacing w:val="1"/>
        </w:rPr>
        <w:t xml:space="preserve"> </w:t>
      </w:r>
      <w:r>
        <w:t>in</w:t>
      </w:r>
      <w:r>
        <w:rPr>
          <w:spacing w:val="-8"/>
        </w:rPr>
        <w:t xml:space="preserve"> </w:t>
      </w:r>
      <w:r>
        <w:t>making</w:t>
      </w:r>
      <w:r>
        <w:rPr>
          <w:spacing w:val="-7"/>
        </w:rPr>
        <w:t xml:space="preserve"> </w:t>
      </w:r>
      <w:r>
        <w:t>this</w:t>
      </w:r>
      <w:r>
        <w:rPr>
          <w:spacing w:val="-9"/>
        </w:rPr>
        <w:t xml:space="preserve"> </w:t>
      </w:r>
      <w:r>
        <w:t>project</w:t>
      </w:r>
      <w:r>
        <w:rPr>
          <w:spacing w:val="6"/>
        </w:rPr>
        <w:t xml:space="preserve"> </w:t>
      </w:r>
      <w:r>
        <w:t>a</w:t>
      </w:r>
      <w:r>
        <w:rPr>
          <w:spacing w:val="-9"/>
        </w:rPr>
        <w:t xml:space="preserve"> </w:t>
      </w:r>
      <w:r>
        <w:t>grand</w:t>
      </w:r>
      <w:r>
        <w:rPr>
          <w:spacing w:val="-8"/>
        </w:rPr>
        <w:t xml:space="preserve"> </w:t>
      </w:r>
      <w:r>
        <w:t>success.</w:t>
      </w:r>
    </w:p>
    <w:p w14:paraId="10AFB660">
      <w:pPr>
        <w:pStyle w:val="9"/>
        <w:rPr>
          <w:sz w:val="26"/>
        </w:rPr>
      </w:pPr>
    </w:p>
    <w:p w14:paraId="384E06B9">
      <w:pPr>
        <w:pStyle w:val="9"/>
        <w:spacing w:before="7"/>
        <w:rPr>
          <w:sz w:val="22"/>
        </w:rPr>
      </w:pPr>
    </w:p>
    <w:p w14:paraId="6F6DF1D4">
      <w:pPr>
        <w:pStyle w:val="9"/>
        <w:spacing w:line="362" w:lineRule="auto"/>
        <w:ind w:left="159" w:right="301"/>
        <w:jc w:val="both"/>
      </w:pPr>
      <w:r>
        <w:t xml:space="preserve">I am grateful to </w:t>
      </w:r>
      <w:r>
        <w:rPr>
          <w:rFonts w:hint="default"/>
          <w:b/>
          <w:bCs/>
          <w:lang w:val="en-US"/>
        </w:rPr>
        <w:t>Dr. Punyaban Patel</w:t>
      </w:r>
      <w:r>
        <w:t>, Professor, Dept. of Computer Science and Engineering for her</w:t>
      </w:r>
      <w:r>
        <w:rPr>
          <w:spacing w:val="1"/>
        </w:rPr>
        <w:t xml:space="preserve"> </w:t>
      </w:r>
      <w:r>
        <w:t>valuable suggestions and</w:t>
      </w:r>
      <w:r>
        <w:rPr>
          <w:spacing w:val="4"/>
        </w:rPr>
        <w:t xml:space="preserve"> </w:t>
      </w:r>
      <w:r>
        <w:t>guidance</w:t>
      </w:r>
      <w:r>
        <w:rPr>
          <w:spacing w:val="2"/>
        </w:rPr>
        <w:t xml:space="preserve"> </w:t>
      </w:r>
      <w:r>
        <w:t>during</w:t>
      </w:r>
      <w:r>
        <w:rPr>
          <w:spacing w:val="2"/>
        </w:rPr>
        <w:t xml:space="preserve"> </w:t>
      </w:r>
      <w:r>
        <w:t>the execution</w:t>
      </w:r>
      <w:r>
        <w:rPr>
          <w:spacing w:val="-6"/>
        </w:rPr>
        <w:t xml:space="preserve"> </w:t>
      </w:r>
      <w:r>
        <w:t>of</w:t>
      </w:r>
      <w:r>
        <w:rPr>
          <w:spacing w:val="-11"/>
        </w:rPr>
        <w:t xml:space="preserve"> </w:t>
      </w:r>
      <w:r>
        <w:t>this project.</w:t>
      </w:r>
    </w:p>
    <w:p w14:paraId="19C7A098">
      <w:pPr>
        <w:pStyle w:val="9"/>
        <w:spacing w:before="9"/>
        <w:rPr>
          <w:sz w:val="37"/>
        </w:rPr>
      </w:pPr>
    </w:p>
    <w:p w14:paraId="230EE61D">
      <w:pPr>
        <w:pStyle w:val="9"/>
        <w:spacing w:line="355" w:lineRule="auto"/>
        <w:ind w:left="159" w:right="295"/>
        <w:jc w:val="both"/>
      </w:pPr>
      <w:r>
        <w:t xml:space="preserve">I would like to thank </w:t>
      </w:r>
      <w:r>
        <w:rPr>
          <w:b/>
        </w:rPr>
        <w:t>Dr. R. Venkateswara Reddy</w:t>
      </w:r>
      <w:r>
        <w:t>, Head of the Department of Computer Science and</w:t>
      </w:r>
      <w:r>
        <w:rPr>
          <w:spacing w:val="1"/>
        </w:rPr>
        <w:t xml:space="preserve"> </w:t>
      </w:r>
      <w:r>
        <w:t>Engineering,</w:t>
      </w:r>
      <w:r>
        <w:rPr>
          <w:spacing w:val="19"/>
        </w:rPr>
        <w:t xml:space="preserve"> </w:t>
      </w:r>
      <w:r>
        <w:t>for</w:t>
      </w:r>
      <w:r>
        <w:rPr>
          <w:spacing w:val="3"/>
        </w:rPr>
        <w:t xml:space="preserve"> </w:t>
      </w:r>
      <w:r>
        <w:t>his</w:t>
      </w:r>
      <w:r>
        <w:rPr>
          <w:spacing w:val="8"/>
        </w:rPr>
        <w:t xml:space="preserve"> </w:t>
      </w:r>
      <w:r>
        <w:t>moral</w:t>
      </w:r>
      <w:r>
        <w:rPr>
          <w:spacing w:val="-12"/>
        </w:rPr>
        <w:t xml:space="preserve"> </w:t>
      </w:r>
      <w:r>
        <w:t>support</w:t>
      </w:r>
      <w:r>
        <w:rPr>
          <w:spacing w:val="4"/>
        </w:rPr>
        <w:t xml:space="preserve"> </w:t>
      </w:r>
      <w:r>
        <w:t>throughout</w:t>
      </w:r>
      <w:r>
        <w:rPr>
          <w:spacing w:val="-2"/>
        </w:rPr>
        <w:t xml:space="preserve"> </w:t>
      </w:r>
      <w:r>
        <w:t>the</w:t>
      </w:r>
      <w:r>
        <w:rPr>
          <w:spacing w:val="-5"/>
        </w:rPr>
        <w:t xml:space="preserve"> </w:t>
      </w:r>
      <w:r>
        <w:t>period</w:t>
      </w:r>
      <w:r>
        <w:rPr>
          <w:spacing w:val="-7"/>
        </w:rPr>
        <w:t xml:space="preserve"> </w:t>
      </w:r>
      <w:r>
        <w:t>of</w:t>
      </w:r>
      <w:r>
        <w:rPr>
          <w:spacing w:val="-2"/>
        </w:rPr>
        <w:t xml:space="preserve"> </w:t>
      </w:r>
      <w:r>
        <w:t>my</w:t>
      </w:r>
      <w:r>
        <w:rPr>
          <w:spacing w:val="-9"/>
        </w:rPr>
        <w:t xml:space="preserve"> </w:t>
      </w:r>
      <w:r>
        <w:t>study</w:t>
      </w:r>
      <w:r>
        <w:rPr>
          <w:spacing w:val="-7"/>
        </w:rPr>
        <w:t xml:space="preserve"> </w:t>
      </w:r>
      <w:r>
        <w:t>in</w:t>
      </w:r>
      <w:r>
        <w:rPr>
          <w:spacing w:val="-3"/>
        </w:rPr>
        <w:t xml:space="preserve"> </w:t>
      </w:r>
      <w:r>
        <w:t>CMRCET.</w:t>
      </w:r>
    </w:p>
    <w:p w14:paraId="7077BC4C">
      <w:pPr>
        <w:pStyle w:val="9"/>
        <w:spacing w:before="10"/>
        <w:rPr>
          <w:sz w:val="35"/>
        </w:rPr>
      </w:pPr>
    </w:p>
    <w:p w14:paraId="19C1DD9A">
      <w:pPr>
        <w:pStyle w:val="9"/>
        <w:spacing w:line="355" w:lineRule="auto"/>
        <w:ind w:left="159" w:right="285"/>
        <w:jc w:val="both"/>
      </w:pPr>
      <w:r>
        <w:t xml:space="preserve">I am highly indebted to </w:t>
      </w:r>
      <w:r>
        <w:rPr>
          <w:b/>
        </w:rPr>
        <w:t>Major Dr. V.A. NARAYANA</w:t>
      </w:r>
      <w:r>
        <w:t>, Principal CMRCET, for giving permission to</w:t>
      </w:r>
      <w:r>
        <w:rPr>
          <w:spacing w:val="1"/>
        </w:rPr>
        <w:t xml:space="preserve"> </w:t>
      </w:r>
      <w:r>
        <w:t>carry</w:t>
      </w:r>
      <w:r>
        <w:rPr>
          <w:spacing w:val="-18"/>
        </w:rPr>
        <w:t xml:space="preserve"> </w:t>
      </w:r>
      <w:r>
        <w:t>out</w:t>
      </w:r>
      <w:r>
        <w:rPr>
          <w:spacing w:val="3"/>
        </w:rPr>
        <w:t xml:space="preserve"> </w:t>
      </w:r>
      <w:r>
        <w:t>this project</w:t>
      </w:r>
      <w:r>
        <w:rPr>
          <w:spacing w:val="13"/>
        </w:rPr>
        <w:t xml:space="preserve"> </w:t>
      </w:r>
      <w:r>
        <w:t>in</w:t>
      </w:r>
      <w:r>
        <w:rPr>
          <w:spacing w:val="-8"/>
        </w:rPr>
        <w:t xml:space="preserve"> </w:t>
      </w:r>
      <w:r>
        <w:t>a</w:t>
      </w:r>
      <w:r>
        <w:rPr>
          <w:spacing w:val="1"/>
        </w:rPr>
        <w:t xml:space="preserve"> </w:t>
      </w:r>
      <w:r>
        <w:t>successful</w:t>
      </w:r>
      <w:r>
        <w:rPr>
          <w:spacing w:val="-6"/>
        </w:rPr>
        <w:t xml:space="preserve"> </w:t>
      </w:r>
      <w:r>
        <w:t>and</w:t>
      </w:r>
      <w:r>
        <w:rPr>
          <w:spacing w:val="12"/>
        </w:rPr>
        <w:t xml:space="preserve"> </w:t>
      </w:r>
      <w:r>
        <w:t>fruitful</w:t>
      </w:r>
      <w:r>
        <w:rPr>
          <w:spacing w:val="-11"/>
        </w:rPr>
        <w:t xml:space="preserve"> </w:t>
      </w:r>
      <w:r>
        <w:t>way.</w:t>
      </w:r>
    </w:p>
    <w:p w14:paraId="34E72AD4">
      <w:pPr>
        <w:pStyle w:val="9"/>
        <w:spacing w:before="8"/>
        <w:rPr>
          <w:sz w:val="38"/>
        </w:rPr>
      </w:pPr>
    </w:p>
    <w:p w14:paraId="7834FEAA">
      <w:pPr>
        <w:pStyle w:val="9"/>
        <w:spacing w:before="1" w:line="362" w:lineRule="auto"/>
        <w:ind w:left="159" w:right="295"/>
        <w:jc w:val="both"/>
      </w:pPr>
      <w:r>
        <w:t>I would like to thank the Teaching &amp; Non- teaching staff of the Department of Computer Science and</w:t>
      </w:r>
      <w:r>
        <w:rPr>
          <w:spacing w:val="1"/>
        </w:rPr>
        <w:t xml:space="preserve"> </w:t>
      </w:r>
      <w:r>
        <w:t>Engineering</w:t>
      </w:r>
      <w:r>
        <w:rPr>
          <w:spacing w:val="12"/>
        </w:rPr>
        <w:t xml:space="preserve"> </w:t>
      </w:r>
      <w:r>
        <w:t>for</w:t>
      </w:r>
      <w:r>
        <w:rPr>
          <w:spacing w:val="-1"/>
        </w:rPr>
        <w:t xml:space="preserve"> </w:t>
      </w:r>
      <w:r>
        <w:t>their</w:t>
      </w:r>
      <w:r>
        <w:rPr>
          <w:spacing w:val="9"/>
        </w:rPr>
        <w:t xml:space="preserve"> </w:t>
      </w:r>
      <w:r>
        <w:t>co-operation.</w:t>
      </w:r>
    </w:p>
    <w:p w14:paraId="41D94C56">
      <w:pPr>
        <w:pStyle w:val="9"/>
        <w:spacing w:before="3"/>
        <w:rPr>
          <w:sz w:val="37"/>
        </w:rPr>
      </w:pPr>
    </w:p>
    <w:p w14:paraId="00A77B7B">
      <w:pPr>
        <w:pStyle w:val="9"/>
        <w:spacing w:line="362" w:lineRule="auto"/>
        <w:ind w:left="159" w:right="256"/>
        <w:jc w:val="both"/>
      </w:pPr>
      <w:r>
        <w:rPr>
          <w:spacing w:val="-2"/>
        </w:rPr>
        <w:t>Finally,</w:t>
      </w:r>
      <w:r>
        <w:rPr>
          <w:spacing w:val="-5"/>
        </w:rPr>
        <w:t xml:space="preserve"> </w:t>
      </w:r>
      <w:r>
        <w:rPr>
          <w:spacing w:val="-1"/>
        </w:rPr>
        <w:t>I</w:t>
      </w:r>
      <w:r>
        <w:rPr>
          <w:spacing w:val="-6"/>
        </w:rPr>
        <w:t xml:space="preserve"> </w:t>
      </w:r>
      <w:r>
        <w:rPr>
          <w:spacing w:val="-1"/>
        </w:rPr>
        <w:t>express</w:t>
      </w:r>
      <w:r>
        <w:rPr>
          <w:spacing w:val="-5"/>
        </w:rPr>
        <w:t xml:space="preserve"> </w:t>
      </w:r>
      <w:r>
        <w:rPr>
          <w:spacing w:val="-1"/>
        </w:rPr>
        <w:t>my</w:t>
      </w:r>
      <w:r>
        <w:rPr>
          <w:spacing w:val="-17"/>
        </w:rPr>
        <w:t xml:space="preserve"> </w:t>
      </w:r>
      <w:r>
        <w:rPr>
          <w:spacing w:val="-1"/>
        </w:rPr>
        <w:t>sincere</w:t>
      </w:r>
      <w:r>
        <w:rPr>
          <w:spacing w:val="-12"/>
        </w:rPr>
        <w:t xml:space="preserve"> </w:t>
      </w:r>
      <w:r>
        <w:rPr>
          <w:spacing w:val="-1"/>
        </w:rPr>
        <w:t>thanks</w:t>
      </w:r>
      <w:r>
        <w:rPr>
          <w:spacing w:val="-14"/>
        </w:rPr>
        <w:t xml:space="preserve"> </w:t>
      </w:r>
      <w:r>
        <w:rPr>
          <w:spacing w:val="-1"/>
        </w:rPr>
        <w:t>to</w:t>
      </w:r>
      <w:r>
        <w:rPr>
          <w:spacing w:val="-7"/>
        </w:rPr>
        <w:t xml:space="preserve"> </w:t>
      </w:r>
      <w:r>
        <w:rPr>
          <w:b/>
          <w:spacing w:val="-1"/>
        </w:rPr>
        <w:t>Mr.</w:t>
      </w:r>
      <w:r>
        <w:rPr>
          <w:b/>
          <w:spacing w:val="-5"/>
        </w:rPr>
        <w:t xml:space="preserve"> </w:t>
      </w:r>
      <w:r>
        <w:rPr>
          <w:b/>
          <w:spacing w:val="-1"/>
        </w:rPr>
        <w:t>CH.</w:t>
      </w:r>
      <w:r>
        <w:rPr>
          <w:b/>
          <w:spacing w:val="-5"/>
        </w:rPr>
        <w:t xml:space="preserve"> </w:t>
      </w:r>
      <w:r>
        <w:rPr>
          <w:b/>
          <w:spacing w:val="-1"/>
        </w:rPr>
        <w:t>GOPAL</w:t>
      </w:r>
      <w:r>
        <w:rPr>
          <w:b/>
          <w:spacing w:val="-15"/>
        </w:rPr>
        <w:t xml:space="preserve"> </w:t>
      </w:r>
      <w:r>
        <w:rPr>
          <w:b/>
          <w:spacing w:val="-1"/>
        </w:rPr>
        <w:t>REDDY</w:t>
      </w:r>
      <w:r>
        <w:rPr>
          <w:spacing w:val="-1"/>
        </w:rPr>
        <w:t>,</w:t>
      </w:r>
      <w:r>
        <w:rPr>
          <w:spacing w:val="-10"/>
        </w:rPr>
        <w:t xml:space="preserve"> </w:t>
      </w:r>
      <w:r>
        <w:rPr>
          <w:spacing w:val="-1"/>
        </w:rPr>
        <w:t>Secretary,</w:t>
      </w:r>
      <w:r>
        <w:rPr>
          <w:spacing w:val="-4"/>
        </w:rPr>
        <w:t xml:space="preserve"> </w:t>
      </w:r>
      <w:r>
        <w:rPr>
          <w:spacing w:val="-1"/>
        </w:rPr>
        <w:t>CMR</w:t>
      </w:r>
      <w:r>
        <w:rPr>
          <w:spacing w:val="-13"/>
        </w:rPr>
        <w:t xml:space="preserve"> </w:t>
      </w:r>
      <w:r>
        <w:rPr>
          <w:spacing w:val="-1"/>
        </w:rPr>
        <w:t>Group</w:t>
      </w:r>
      <w:r>
        <w:rPr>
          <w:spacing w:val="-21"/>
        </w:rPr>
        <w:t xml:space="preserve"> </w:t>
      </w:r>
      <w:r>
        <w:rPr>
          <w:spacing w:val="-1"/>
        </w:rPr>
        <w:t>of</w:t>
      </w:r>
      <w:r>
        <w:rPr>
          <w:spacing w:val="-25"/>
        </w:rPr>
        <w:t xml:space="preserve"> </w:t>
      </w:r>
      <w:r>
        <w:rPr>
          <w:spacing w:val="-1"/>
        </w:rPr>
        <w:t>Institutions,</w:t>
      </w:r>
      <w:r>
        <w:rPr>
          <w:spacing w:val="-58"/>
        </w:rPr>
        <w:t xml:space="preserve"> </w:t>
      </w:r>
      <w:r>
        <w:t>for his continuous care. I sincerely acknowledge and thank all those who gave support directly and</w:t>
      </w:r>
      <w:r>
        <w:rPr>
          <w:spacing w:val="1"/>
        </w:rPr>
        <w:t xml:space="preserve"> </w:t>
      </w:r>
      <w:r>
        <w:t>indirectly</w:t>
      </w:r>
      <w:r>
        <w:rPr>
          <w:spacing w:val="-7"/>
        </w:rPr>
        <w:t xml:space="preserve"> </w:t>
      </w:r>
      <w:r>
        <w:t>in</w:t>
      </w:r>
      <w:r>
        <w:rPr>
          <w:spacing w:val="-3"/>
        </w:rPr>
        <w:t xml:space="preserve"> </w:t>
      </w:r>
      <w:r>
        <w:t>the</w:t>
      </w:r>
      <w:r>
        <w:rPr>
          <w:spacing w:val="1"/>
        </w:rPr>
        <w:t xml:space="preserve"> </w:t>
      </w:r>
      <w:r>
        <w:t>completion</w:t>
      </w:r>
      <w:r>
        <w:rPr>
          <w:spacing w:val="-6"/>
        </w:rPr>
        <w:t xml:space="preserve"> </w:t>
      </w:r>
      <w:r>
        <w:t>of</w:t>
      </w:r>
      <w:r>
        <w:rPr>
          <w:spacing w:val="-11"/>
        </w:rPr>
        <w:t xml:space="preserve"> </w:t>
      </w:r>
      <w:r>
        <w:t>this project</w:t>
      </w:r>
      <w:r>
        <w:rPr>
          <w:spacing w:val="14"/>
        </w:rPr>
        <w:t xml:space="preserve"> </w:t>
      </w:r>
      <w:r>
        <w:t>work.</w:t>
      </w:r>
    </w:p>
    <w:p w14:paraId="030AE691">
      <w:pPr>
        <w:pStyle w:val="9"/>
        <w:rPr>
          <w:sz w:val="26"/>
        </w:rPr>
      </w:pPr>
    </w:p>
    <w:p w14:paraId="54D3D58F">
      <w:pPr>
        <w:pStyle w:val="9"/>
        <w:rPr>
          <w:sz w:val="26"/>
        </w:rPr>
      </w:pPr>
    </w:p>
    <w:p w14:paraId="5B4BA562">
      <w:pPr>
        <w:pStyle w:val="9"/>
        <w:rPr>
          <w:sz w:val="26"/>
        </w:rPr>
      </w:pPr>
    </w:p>
    <w:p w14:paraId="1B835C9B">
      <w:pPr>
        <w:pStyle w:val="9"/>
        <w:rPr>
          <w:sz w:val="26"/>
        </w:rPr>
      </w:pPr>
    </w:p>
    <w:p w14:paraId="4368E2B5">
      <w:pPr>
        <w:pStyle w:val="9"/>
        <w:rPr>
          <w:sz w:val="26"/>
        </w:rPr>
      </w:pPr>
    </w:p>
    <w:p w14:paraId="58CEFB05">
      <w:pPr>
        <w:pStyle w:val="9"/>
        <w:rPr>
          <w:sz w:val="26"/>
        </w:rPr>
      </w:pPr>
    </w:p>
    <w:p w14:paraId="3ABC3776">
      <w:pPr>
        <w:pStyle w:val="9"/>
        <w:spacing w:before="10"/>
        <w:rPr>
          <w:sz w:val="23"/>
        </w:rPr>
      </w:pPr>
    </w:p>
    <w:p w14:paraId="45F28201">
      <w:pPr>
        <w:pStyle w:val="9"/>
        <w:spacing w:line="242" w:lineRule="auto"/>
        <w:ind w:left="7415" w:right="1302"/>
      </w:pPr>
      <w:r>
        <w:rPr>
          <w:rFonts w:hint="default"/>
          <w:lang w:val="en-US"/>
        </w:rPr>
        <w:t xml:space="preserve">Sitale Apurwa </w:t>
      </w:r>
      <w:r>
        <w:t>(2</w:t>
      </w:r>
      <w:r>
        <w:rPr>
          <w:rFonts w:hint="default"/>
          <w:lang w:val="en-US"/>
        </w:rPr>
        <w:t>2</w:t>
      </w:r>
      <w:r>
        <w:t>H51A62</w:t>
      </w:r>
      <w:r>
        <w:rPr>
          <w:rFonts w:hint="default"/>
          <w:lang w:val="en-US"/>
        </w:rPr>
        <w:t>49</w:t>
      </w:r>
      <w:r>
        <w:t>)</w:t>
      </w:r>
    </w:p>
    <w:p w14:paraId="4D744426">
      <w:pPr>
        <w:pStyle w:val="9"/>
        <w:spacing w:line="242" w:lineRule="auto"/>
        <w:ind w:left="7415" w:right="1302"/>
      </w:pPr>
    </w:p>
    <w:p w14:paraId="13FA6820">
      <w:pPr>
        <w:pStyle w:val="9"/>
        <w:spacing w:line="237" w:lineRule="auto"/>
        <w:ind w:left="7415" w:right="1223"/>
      </w:pPr>
      <w:r>
        <w:rPr>
          <w:rFonts w:hint="default"/>
          <w:sz w:val="23"/>
          <w:lang w:val="en-US"/>
        </w:rPr>
        <w:t xml:space="preserve">Tharun Vubbapally </w:t>
      </w:r>
      <w:r>
        <w:t>(2</w:t>
      </w:r>
      <w:r>
        <w:rPr>
          <w:rFonts w:hint="default"/>
          <w:lang w:val="en-US"/>
        </w:rPr>
        <w:t>2</w:t>
      </w:r>
      <w:r>
        <w:t>H51A62</w:t>
      </w:r>
      <w:r>
        <w:rPr>
          <w:rFonts w:hint="default"/>
          <w:lang w:val="en-US"/>
        </w:rPr>
        <w:t>5</w:t>
      </w:r>
      <w:r>
        <w:t>4)</w:t>
      </w:r>
    </w:p>
    <w:p w14:paraId="6B5DBA51">
      <w:pPr>
        <w:pStyle w:val="9"/>
        <w:spacing w:before="1"/>
      </w:pPr>
    </w:p>
    <w:p w14:paraId="213BA79F">
      <w:pPr>
        <w:pStyle w:val="9"/>
        <w:spacing w:line="242" w:lineRule="auto"/>
        <w:ind w:left="7415" w:right="1539"/>
      </w:pPr>
      <w:r>
        <w:rPr>
          <w:rFonts w:hint="default"/>
          <w:spacing w:val="-2"/>
          <w:lang w:val="en-US"/>
        </w:rPr>
        <w:t xml:space="preserve">Pranav Vancha </w:t>
      </w:r>
      <w:r>
        <w:rPr>
          <w:spacing w:val="-2"/>
        </w:rPr>
        <w:t>(2</w:t>
      </w:r>
      <w:r>
        <w:rPr>
          <w:rFonts w:hint="default"/>
          <w:spacing w:val="-2"/>
          <w:lang w:val="en-US"/>
        </w:rPr>
        <w:t>2</w:t>
      </w:r>
      <w:r>
        <w:rPr>
          <w:spacing w:val="-2"/>
        </w:rPr>
        <w:t>H51A62</w:t>
      </w:r>
      <w:r>
        <w:rPr>
          <w:rFonts w:hint="default"/>
          <w:spacing w:val="-2"/>
          <w:lang w:val="en-US"/>
        </w:rPr>
        <w:t>5</w:t>
      </w:r>
      <w:r>
        <w:rPr>
          <w:spacing w:val="-2"/>
        </w:rPr>
        <w:t>9)</w:t>
      </w:r>
    </w:p>
    <w:p w14:paraId="65508927">
      <w:pPr>
        <w:spacing w:after="0" w:line="242" w:lineRule="auto"/>
        <w:sectPr>
          <w:pgSz w:w="11910" w:h="16840"/>
          <w:pgMar w:top="860" w:right="740" w:bottom="280" w:left="700" w:header="720" w:footer="720"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18900235">
      <w:pPr>
        <w:pStyle w:val="5"/>
        <w:spacing w:before="61"/>
        <w:ind w:left="3972" w:right="4058"/>
        <w:jc w:val="center"/>
      </w:pPr>
      <w:bookmarkStart w:id="5" w:name="ABSTRACT"/>
      <w:bookmarkEnd w:id="5"/>
    </w:p>
    <w:p w14:paraId="354CCC00">
      <w:pPr>
        <w:pStyle w:val="5"/>
        <w:spacing w:before="61"/>
        <w:ind w:left="3972" w:right="4058"/>
        <w:jc w:val="center"/>
      </w:pPr>
      <w:r>
        <w:t>ABSTRACT</w:t>
      </w:r>
    </w:p>
    <w:p w14:paraId="6829AA5D">
      <w:pPr>
        <w:pStyle w:val="9"/>
        <w:rPr>
          <w:b/>
          <w:sz w:val="36"/>
        </w:rPr>
      </w:pPr>
    </w:p>
    <w:p w14:paraId="61BC9ABF">
      <w:pPr>
        <w:pStyle w:val="9"/>
        <w:spacing w:before="7"/>
        <w:rPr>
          <w:b/>
          <w:sz w:val="30"/>
        </w:rPr>
      </w:pPr>
    </w:p>
    <w:p w14:paraId="7FEC2F07">
      <w:pPr>
        <w:pStyle w:val="9"/>
        <w:numPr>
          <w:ilvl w:val="0"/>
          <w:numId w:val="1"/>
        </w:numPr>
        <w:spacing w:before="2" w:line="360" w:lineRule="auto"/>
        <w:ind w:left="860" w:leftChars="0" w:hanging="420" w:firstLineChars="0"/>
        <w:jc w:val="both"/>
        <w:rPr>
          <w:rFonts w:hint="default"/>
          <w:sz w:val="22"/>
        </w:rPr>
      </w:pPr>
      <w:r>
        <w:rPr>
          <w:rFonts w:hint="default"/>
          <w:sz w:val="22"/>
          <w:lang w:val="en-US"/>
        </w:rPr>
        <w:t xml:space="preserve">  I</w:t>
      </w:r>
      <w:r>
        <w:rPr>
          <w:rFonts w:hint="default"/>
          <w:sz w:val="22"/>
        </w:rPr>
        <w:t xml:space="preserve">n this project, we explore the implementation of symmetric encryption using the MCRYPT command-line tool in the Kali Linux operating system. The project focuses on file encryption and decryption, allowing users to safeguard their files with a passphrase. </w:t>
      </w:r>
    </w:p>
    <w:p w14:paraId="55BD756A">
      <w:pPr>
        <w:pStyle w:val="9"/>
        <w:spacing w:before="2" w:line="360" w:lineRule="auto"/>
        <w:ind w:firstLine="110" w:firstLineChars="50"/>
        <w:jc w:val="both"/>
        <w:rPr>
          <w:rFonts w:hint="default"/>
          <w:sz w:val="22"/>
        </w:rPr>
      </w:pPr>
    </w:p>
    <w:p w14:paraId="71DE68FF">
      <w:pPr>
        <w:pStyle w:val="9"/>
        <w:numPr>
          <w:ilvl w:val="0"/>
          <w:numId w:val="2"/>
        </w:numPr>
        <w:spacing w:before="7" w:line="360" w:lineRule="auto"/>
        <w:ind w:left="860" w:leftChars="0" w:hanging="420" w:firstLineChars="0"/>
        <w:jc w:val="both"/>
        <w:rPr>
          <w:sz w:val="35"/>
        </w:rPr>
      </w:pPr>
      <w:r>
        <w:rPr>
          <w:rFonts w:hint="default"/>
          <w:sz w:val="22"/>
          <w:lang w:val="en-US"/>
        </w:rPr>
        <w:t xml:space="preserve">  T</w:t>
      </w:r>
      <w:r>
        <w:rPr>
          <w:rFonts w:hint="default"/>
          <w:sz w:val="22"/>
        </w:rPr>
        <w:t xml:space="preserve">hrough the MCRYPT utility, users can encrypt files using a chosen passphrase, generating an encrypted version of </w:t>
      </w:r>
      <w:r>
        <w:rPr>
          <w:rFonts w:hint="default"/>
          <w:sz w:val="22"/>
          <w:lang w:val="en-US"/>
        </w:rPr>
        <w:t xml:space="preserve"> </w:t>
      </w:r>
      <w:r>
        <w:rPr>
          <w:rFonts w:hint="default"/>
          <w:sz w:val="22"/>
        </w:rPr>
        <w:t xml:space="preserve">the file with the ".nc" extension. Subsequently, decryption of the encrypted file is achieved by providing the correct passphrase, enabling access to the original content. </w:t>
      </w:r>
    </w:p>
    <w:p w14:paraId="10115DE9">
      <w:pPr>
        <w:pStyle w:val="9"/>
        <w:numPr>
          <w:ilvl w:val="0"/>
          <w:numId w:val="0"/>
        </w:numPr>
        <w:spacing w:before="7" w:line="360" w:lineRule="auto"/>
        <w:ind w:left="440" w:leftChars="0" w:right="0" w:rightChars="0"/>
        <w:jc w:val="both"/>
        <w:rPr>
          <w:sz w:val="35"/>
        </w:rPr>
      </w:pPr>
    </w:p>
    <w:p w14:paraId="497831DA">
      <w:pPr>
        <w:pStyle w:val="15"/>
        <w:numPr>
          <w:ilvl w:val="0"/>
          <w:numId w:val="3"/>
        </w:numPr>
        <w:tabs>
          <w:tab w:val="left" w:pos="813"/>
        </w:tabs>
        <w:spacing w:before="1" w:after="0" w:line="360" w:lineRule="auto"/>
        <w:ind w:left="812" w:right="124" w:hanging="360"/>
        <w:jc w:val="both"/>
        <w:rPr>
          <w:sz w:val="22"/>
        </w:rPr>
      </w:pPr>
      <w:r>
        <w:rPr>
          <w:sz w:val="22"/>
        </w:rPr>
        <w:t>It</w:t>
      </w:r>
      <w:r>
        <w:rPr>
          <w:spacing w:val="10"/>
          <w:sz w:val="22"/>
        </w:rPr>
        <w:t xml:space="preserve"> </w:t>
      </w:r>
      <w:r>
        <w:rPr>
          <w:sz w:val="22"/>
        </w:rPr>
        <w:t>serves</w:t>
      </w:r>
      <w:r>
        <w:rPr>
          <w:spacing w:val="10"/>
          <w:sz w:val="22"/>
        </w:rPr>
        <w:t xml:space="preserve"> </w:t>
      </w:r>
      <w:r>
        <w:rPr>
          <w:sz w:val="22"/>
        </w:rPr>
        <w:t>as</w:t>
      </w:r>
      <w:r>
        <w:rPr>
          <w:spacing w:val="10"/>
          <w:sz w:val="22"/>
        </w:rPr>
        <w:t xml:space="preserve"> </w:t>
      </w:r>
      <w:r>
        <w:rPr>
          <w:sz w:val="22"/>
        </w:rPr>
        <w:t>a</w:t>
      </w:r>
      <w:r>
        <w:rPr>
          <w:spacing w:val="12"/>
          <w:sz w:val="22"/>
        </w:rPr>
        <w:t xml:space="preserve"> </w:t>
      </w:r>
      <w:r>
        <w:rPr>
          <w:sz w:val="22"/>
        </w:rPr>
        <w:t>high-level</w:t>
      </w:r>
      <w:r>
        <w:rPr>
          <w:spacing w:val="10"/>
          <w:sz w:val="22"/>
        </w:rPr>
        <w:t xml:space="preserve"> </w:t>
      </w:r>
      <w:r>
        <w:rPr>
          <w:sz w:val="22"/>
        </w:rPr>
        <w:t>overview</w:t>
      </w:r>
      <w:r>
        <w:rPr>
          <w:spacing w:val="8"/>
          <w:sz w:val="22"/>
        </w:rPr>
        <w:t xml:space="preserve"> </w:t>
      </w:r>
      <w:r>
        <w:rPr>
          <w:sz w:val="22"/>
        </w:rPr>
        <w:t>for</w:t>
      </w:r>
      <w:r>
        <w:rPr>
          <w:spacing w:val="12"/>
          <w:sz w:val="22"/>
        </w:rPr>
        <w:t xml:space="preserve"> </w:t>
      </w:r>
      <w:r>
        <w:rPr>
          <w:sz w:val="22"/>
        </w:rPr>
        <w:t>stakeholders</w:t>
      </w:r>
      <w:r>
        <w:rPr>
          <w:spacing w:val="10"/>
          <w:sz w:val="22"/>
        </w:rPr>
        <w:t xml:space="preserve"> </w:t>
      </w:r>
      <w:r>
        <w:rPr>
          <w:sz w:val="22"/>
        </w:rPr>
        <w:t>,</w:t>
      </w:r>
      <w:r>
        <w:rPr>
          <w:spacing w:val="11"/>
          <w:sz w:val="22"/>
        </w:rPr>
        <w:t xml:space="preserve"> </w:t>
      </w:r>
      <w:r>
        <w:rPr>
          <w:sz w:val="22"/>
        </w:rPr>
        <w:t>highlighting</w:t>
      </w:r>
      <w:r>
        <w:rPr>
          <w:spacing w:val="4"/>
          <w:sz w:val="22"/>
        </w:rPr>
        <w:t xml:space="preserve"> </w:t>
      </w:r>
      <w:r>
        <w:rPr>
          <w:sz w:val="22"/>
        </w:rPr>
        <w:t>the</w:t>
      </w:r>
      <w:r>
        <w:rPr>
          <w:spacing w:val="2"/>
          <w:sz w:val="22"/>
        </w:rPr>
        <w:t xml:space="preserve"> </w:t>
      </w:r>
      <w:r>
        <w:rPr>
          <w:sz w:val="22"/>
        </w:rPr>
        <w:t>security</w:t>
      </w:r>
      <w:r>
        <w:rPr>
          <w:spacing w:val="4"/>
          <w:sz w:val="22"/>
        </w:rPr>
        <w:t xml:space="preserve"> </w:t>
      </w:r>
      <w:r>
        <w:rPr>
          <w:sz w:val="22"/>
        </w:rPr>
        <w:t>posture</w:t>
      </w:r>
      <w:r>
        <w:rPr>
          <w:spacing w:val="7"/>
          <w:sz w:val="22"/>
        </w:rPr>
        <w:t xml:space="preserve"> </w:t>
      </w:r>
      <w:r>
        <w:rPr>
          <w:sz w:val="22"/>
        </w:rPr>
        <w:t>of</w:t>
      </w:r>
      <w:r>
        <w:rPr>
          <w:spacing w:val="8"/>
          <w:sz w:val="22"/>
        </w:rPr>
        <w:t xml:space="preserve"> </w:t>
      </w:r>
      <w:r>
        <w:rPr>
          <w:sz w:val="22"/>
        </w:rPr>
        <w:t>the</w:t>
      </w:r>
      <w:r>
        <w:rPr>
          <w:spacing w:val="2"/>
          <w:sz w:val="22"/>
        </w:rPr>
        <w:t xml:space="preserve"> </w:t>
      </w:r>
      <w:r>
        <w:rPr>
          <w:sz w:val="22"/>
        </w:rPr>
        <w:t>tested</w:t>
      </w:r>
      <w:r>
        <w:rPr>
          <w:spacing w:val="-52"/>
          <w:sz w:val="22"/>
        </w:rPr>
        <w:t xml:space="preserve"> </w:t>
      </w:r>
      <w:r>
        <w:rPr>
          <w:sz w:val="22"/>
        </w:rPr>
        <w:t>environment.</w:t>
      </w:r>
    </w:p>
    <w:p w14:paraId="4D07706F">
      <w:pPr>
        <w:pStyle w:val="9"/>
        <w:spacing w:before="6" w:line="360" w:lineRule="auto"/>
        <w:jc w:val="both"/>
        <w:rPr>
          <w:sz w:val="35"/>
        </w:rPr>
      </w:pPr>
    </w:p>
    <w:p w14:paraId="0AFE4324">
      <w:pPr>
        <w:pStyle w:val="9"/>
        <w:numPr>
          <w:ilvl w:val="0"/>
          <w:numId w:val="4"/>
        </w:numPr>
        <w:spacing w:before="8" w:line="360" w:lineRule="auto"/>
        <w:ind w:left="860" w:leftChars="0" w:hanging="420" w:firstLineChars="0"/>
        <w:jc w:val="both"/>
        <w:rPr>
          <w:sz w:val="35"/>
        </w:rPr>
      </w:pPr>
      <w:r>
        <w:rPr>
          <w:rFonts w:hint="default"/>
          <w:sz w:val="22"/>
        </w:rPr>
        <w:t>Also the use of java  to encrypt the username and password and storing the encrypted values into mySql database.</w:t>
      </w:r>
    </w:p>
    <w:p w14:paraId="0E6C83D9">
      <w:pPr>
        <w:pStyle w:val="9"/>
        <w:numPr>
          <w:ilvl w:val="0"/>
          <w:numId w:val="0"/>
        </w:numPr>
        <w:spacing w:before="8" w:line="360" w:lineRule="auto"/>
        <w:ind w:left="440" w:leftChars="0" w:right="0" w:rightChars="0"/>
        <w:jc w:val="both"/>
        <w:rPr>
          <w:sz w:val="35"/>
        </w:rPr>
      </w:pPr>
    </w:p>
    <w:p w14:paraId="297DE70C">
      <w:pPr>
        <w:numPr>
          <w:ilvl w:val="0"/>
          <w:numId w:val="5"/>
        </w:numPr>
        <w:spacing w:after="0" w:line="360" w:lineRule="auto"/>
        <w:ind w:left="860" w:leftChars="0" w:hanging="420" w:firstLineChars="0"/>
        <w:jc w:val="both"/>
        <w:rPr>
          <w:sz w:val="22"/>
        </w:rPr>
        <w:sectPr>
          <w:pgSz w:w="11910" w:h="16840"/>
          <w:pgMar w:top="860" w:right="740" w:bottom="280" w:left="700" w:header="720" w:footer="720"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r>
        <w:rPr>
          <w:rFonts w:hint="default"/>
          <w:sz w:val="22"/>
        </w:rPr>
        <w:t>Overall, this project provides a practical demonstration of symmetric encryption using MCRYPT in Kali Linux, empowering users to enhance the security of their files through robust encryption techniques</w:t>
      </w:r>
    </w:p>
    <w:p w14:paraId="4D37151B">
      <w:pPr>
        <w:spacing w:before="77"/>
        <w:ind w:left="618" w:right="700" w:firstLine="0"/>
        <w:jc w:val="center"/>
        <w:rPr>
          <w:b/>
          <w:sz w:val="32"/>
        </w:rPr>
      </w:pPr>
      <w:r>
        <w:rPr>
          <w:b/>
          <w:sz w:val="32"/>
        </w:rPr>
        <w:t>Table</w:t>
      </w:r>
      <w:r>
        <w:rPr>
          <w:b/>
          <w:spacing w:val="-5"/>
          <w:sz w:val="32"/>
        </w:rPr>
        <w:t xml:space="preserve"> </w:t>
      </w:r>
      <w:r>
        <w:rPr>
          <w:b/>
          <w:sz w:val="32"/>
        </w:rPr>
        <w:t>Of</w:t>
      </w:r>
      <w:r>
        <w:rPr>
          <w:b/>
          <w:spacing w:val="1"/>
          <w:sz w:val="32"/>
        </w:rPr>
        <w:t xml:space="preserve"> </w:t>
      </w:r>
      <w:r>
        <w:rPr>
          <w:b/>
          <w:sz w:val="32"/>
        </w:rPr>
        <w:t>Content</w:t>
      </w:r>
    </w:p>
    <w:p w14:paraId="7A6FFA24">
      <w:pPr>
        <w:pStyle w:val="9"/>
        <w:rPr>
          <w:b/>
          <w:sz w:val="20"/>
        </w:rPr>
      </w:pPr>
    </w:p>
    <w:p w14:paraId="0632FA12">
      <w:pPr>
        <w:pStyle w:val="9"/>
        <w:spacing w:before="2"/>
        <w:rPr>
          <w:b/>
          <w:sz w:val="13"/>
        </w:rPr>
      </w:pPr>
    </w:p>
    <w:tbl>
      <w:tblPr>
        <w:tblStyle w:val="8"/>
        <w:tblW w:w="0" w:type="auto"/>
        <w:tblInd w:w="1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52"/>
        <w:gridCol w:w="3351"/>
        <w:gridCol w:w="3357"/>
      </w:tblGrid>
      <w:tr w14:paraId="354ADC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3352" w:type="dxa"/>
          </w:tcPr>
          <w:p w14:paraId="7E1E0631">
            <w:pPr>
              <w:pStyle w:val="16"/>
              <w:spacing w:before="131"/>
              <w:ind w:left="999" w:right="996"/>
              <w:rPr>
                <w:b/>
                <w:sz w:val="24"/>
              </w:rPr>
            </w:pPr>
            <w:r>
              <w:rPr>
                <w:b/>
                <w:sz w:val="24"/>
              </w:rPr>
              <w:t>CHAPTERS</w:t>
            </w:r>
          </w:p>
        </w:tc>
        <w:tc>
          <w:tcPr>
            <w:tcW w:w="3351" w:type="dxa"/>
          </w:tcPr>
          <w:p w14:paraId="7D183AA0">
            <w:pPr>
              <w:pStyle w:val="16"/>
              <w:spacing w:before="131"/>
              <w:ind w:left="172" w:right="164"/>
              <w:rPr>
                <w:b/>
                <w:sz w:val="24"/>
              </w:rPr>
            </w:pPr>
            <w:r>
              <w:rPr>
                <w:b/>
                <w:sz w:val="24"/>
              </w:rPr>
              <w:t>DESCRIPTION</w:t>
            </w:r>
          </w:p>
        </w:tc>
        <w:tc>
          <w:tcPr>
            <w:tcW w:w="3357" w:type="dxa"/>
          </w:tcPr>
          <w:p w14:paraId="030E694E">
            <w:pPr>
              <w:pStyle w:val="16"/>
              <w:spacing w:before="131"/>
              <w:ind w:left="706"/>
              <w:rPr>
                <w:b/>
                <w:sz w:val="24"/>
              </w:rPr>
            </w:pPr>
            <w:r>
              <w:rPr>
                <w:b/>
                <w:sz w:val="24"/>
              </w:rPr>
              <w:t>PAGE NUMBERS</w:t>
            </w:r>
          </w:p>
        </w:tc>
      </w:tr>
      <w:tr w14:paraId="52CE45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52" w:type="dxa"/>
          </w:tcPr>
          <w:p w14:paraId="59689EB5">
            <w:pPr>
              <w:pStyle w:val="16"/>
              <w:spacing w:before="117"/>
              <w:ind w:left="23" w:right="0"/>
              <w:rPr>
                <w:sz w:val="24"/>
              </w:rPr>
            </w:pPr>
            <w:r>
              <w:rPr>
                <w:sz w:val="24"/>
              </w:rPr>
              <w:t>1</w:t>
            </w:r>
          </w:p>
        </w:tc>
        <w:tc>
          <w:tcPr>
            <w:tcW w:w="3351" w:type="dxa"/>
          </w:tcPr>
          <w:p w14:paraId="03B8D143">
            <w:pPr>
              <w:pStyle w:val="16"/>
              <w:spacing w:before="117"/>
              <w:ind w:right="158"/>
              <w:rPr>
                <w:sz w:val="24"/>
              </w:rPr>
            </w:pPr>
            <w:r>
              <w:rPr>
                <w:sz w:val="24"/>
              </w:rPr>
              <w:t>INTRODUCTION</w:t>
            </w:r>
          </w:p>
        </w:tc>
        <w:tc>
          <w:tcPr>
            <w:tcW w:w="3357" w:type="dxa"/>
          </w:tcPr>
          <w:p w14:paraId="6710695C">
            <w:pPr>
              <w:pStyle w:val="16"/>
              <w:spacing w:before="117"/>
              <w:ind w:left="29" w:right="0"/>
              <w:rPr>
                <w:sz w:val="24"/>
              </w:rPr>
            </w:pPr>
            <w:r>
              <w:rPr>
                <w:sz w:val="24"/>
              </w:rPr>
              <w:t>2</w:t>
            </w:r>
          </w:p>
        </w:tc>
      </w:tr>
      <w:tr w14:paraId="02A1E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3352" w:type="dxa"/>
          </w:tcPr>
          <w:p w14:paraId="51C6DC85">
            <w:pPr>
              <w:pStyle w:val="16"/>
              <w:ind w:left="999" w:right="976"/>
              <w:rPr>
                <w:sz w:val="24"/>
              </w:rPr>
            </w:pPr>
            <w:r>
              <w:rPr>
                <w:sz w:val="24"/>
              </w:rPr>
              <w:t>1.1</w:t>
            </w:r>
          </w:p>
        </w:tc>
        <w:tc>
          <w:tcPr>
            <w:tcW w:w="3351" w:type="dxa"/>
          </w:tcPr>
          <w:p w14:paraId="611E8084">
            <w:pPr>
              <w:pStyle w:val="16"/>
              <w:ind w:right="155"/>
              <w:rPr>
                <w:sz w:val="24"/>
              </w:rPr>
            </w:pPr>
            <w:r>
              <w:rPr>
                <w:sz w:val="24"/>
              </w:rPr>
              <w:t>AIM</w:t>
            </w:r>
          </w:p>
        </w:tc>
        <w:tc>
          <w:tcPr>
            <w:tcW w:w="3357" w:type="dxa"/>
          </w:tcPr>
          <w:p w14:paraId="50F35F09">
            <w:pPr>
              <w:pStyle w:val="16"/>
              <w:ind w:left="29" w:right="0"/>
              <w:rPr>
                <w:sz w:val="24"/>
              </w:rPr>
            </w:pPr>
            <w:r>
              <w:rPr>
                <w:sz w:val="24"/>
              </w:rPr>
              <w:t>3</w:t>
            </w:r>
          </w:p>
        </w:tc>
      </w:tr>
      <w:tr w14:paraId="29F6FD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52" w:type="dxa"/>
          </w:tcPr>
          <w:p w14:paraId="330A8155">
            <w:pPr>
              <w:pStyle w:val="16"/>
              <w:spacing w:before="116"/>
              <w:ind w:left="999" w:right="976"/>
              <w:rPr>
                <w:sz w:val="24"/>
              </w:rPr>
            </w:pPr>
            <w:r>
              <w:rPr>
                <w:sz w:val="24"/>
              </w:rPr>
              <w:t>1.2</w:t>
            </w:r>
          </w:p>
        </w:tc>
        <w:tc>
          <w:tcPr>
            <w:tcW w:w="3351" w:type="dxa"/>
          </w:tcPr>
          <w:p w14:paraId="6DEA9793">
            <w:pPr>
              <w:pStyle w:val="16"/>
              <w:spacing w:before="116"/>
              <w:ind w:right="160"/>
              <w:rPr>
                <w:sz w:val="24"/>
              </w:rPr>
            </w:pPr>
            <w:r>
              <w:rPr>
                <w:sz w:val="24"/>
              </w:rPr>
              <w:t>SCOPE</w:t>
            </w:r>
          </w:p>
        </w:tc>
        <w:tc>
          <w:tcPr>
            <w:tcW w:w="3357" w:type="dxa"/>
          </w:tcPr>
          <w:p w14:paraId="09888910">
            <w:pPr>
              <w:pStyle w:val="16"/>
              <w:spacing w:before="116"/>
              <w:ind w:left="29" w:right="0"/>
              <w:rPr>
                <w:sz w:val="24"/>
              </w:rPr>
            </w:pPr>
            <w:r>
              <w:rPr>
                <w:sz w:val="24"/>
              </w:rPr>
              <w:t>4</w:t>
            </w:r>
          </w:p>
        </w:tc>
      </w:tr>
      <w:tr w14:paraId="6E123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3352" w:type="dxa"/>
          </w:tcPr>
          <w:p w14:paraId="4F902F2F">
            <w:pPr>
              <w:pStyle w:val="16"/>
              <w:ind w:left="23" w:right="0"/>
              <w:rPr>
                <w:sz w:val="24"/>
              </w:rPr>
            </w:pPr>
            <w:r>
              <w:rPr>
                <w:sz w:val="24"/>
              </w:rPr>
              <w:t>2</w:t>
            </w:r>
          </w:p>
        </w:tc>
        <w:tc>
          <w:tcPr>
            <w:tcW w:w="3351" w:type="dxa"/>
          </w:tcPr>
          <w:p w14:paraId="1A1540EE">
            <w:pPr>
              <w:pStyle w:val="16"/>
              <w:ind w:right="148"/>
              <w:rPr>
                <w:sz w:val="24"/>
              </w:rPr>
            </w:pPr>
            <w:r>
              <w:rPr>
                <w:sz w:val="24"/>
              </w:rPr>
              <w:t>LITERATURE</w:t>
            </w:r>
            <w:r>
              <w:rPr>
                <w:spacing w:val="1"/>
                <w:sz w:val="24"/>
              </w:rPr>
              <w:t xml:space="preserve"> </w:t>
            </w:r>
            <w:r>
              <w:rPr>
                <w:sz w:val="24"/>
              </w:rPr>
              <w:t>REVIEW</w:t>
            </w:r>
          </w:p>
        </w:tc>
        <w:tc>
          <w:tcPr>
            <w:tcW w:w="3357" w:type="dxa"/>
          </w:tcPr>
          <w:p w14:paraId="2BA0F69A">
            <w:pPr>
              <w:pStyle w:val="16"/>
              <w:ind w:left="29" w:right="0"/>
              <w:rPr>
                <w:sz w:val="24"/>
              </w:rPr>
            </w:pPr>
            <w:r>
              <w:rPr>
                <w:sz w:val="24"/>
              </w:rPr>
              <w:t>6</w:t>
            </w:r>
          </w:p>
        </w:tc>
      </w:tr>
      <w:tr w14:paraId="34329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3352" w:type="dxa"/>
          </w:tcPr>
          <w:p w14:paraId="45921E25">
            <w:pPr>
              <w:pStyle w:val="16"/>
              <w:ind w:left="23" w:right="0"/>
              <w:rPr>
                <w:sz w:val="24"/>
              </w:rPr>
            </w:pPr>
            <w:r>
              <w:rPr>
                <w:sz w:val="24"/>
              </w:rPr>
              <w:t>3</w:t>
            </w:r>
          </w:p>
        </w:tc>
        <w:tc>
          <w:tcPr>
            <w:tcW w:w="3351" w:type="dxa"/>
          </w:tcPr>
          <w:p w14:paraId="68BDC807">
            <w:pPr>
              <w:pStyle w:val="16"/>
              <w:ind w:right="150"/>
              <w:rPr>
                <w:sz w:val="24"/>
              </w:rPr>
            </w:pPr>
            <w:r>
              <w:rPr>
                <w:sz w:val="24"/>
              </w:rPr>
              <w:t>EXISTING SOLUTIONS</w:t>
            </w:r>
          </w:p>
        </w:tc>
        <w:tc>
          <w:tcPr>
            <w:tcW w:w="3357" w:type="dxa"/>
          </w:tcPr>
          <w:p w14:paraId="6C15C31C">
            <w:pPr>
              <w:pStyle w:val="16"/>
              <w:ind w:left="29" w:right="0"/>
              <w:rPr>
                <w:sz w:val="24"/>
              </w:rPr>
            </w:pPr>
            <w:r>
              <w:rPr>
                <w:sz w:val="24"/>
              </w:rPr>
              <w:t>8</w:t>
            </w:r>
          </w:p>
        </w:tc>
      </w:tr>
      <w:tr w14:paraId="31F23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52" w:type="dxa"/>
          </w:tcPr>
          <w:p w14:paraId="1E5FD6AB">
            <w:pPr>
              <w:pStyle w:val="16"/>
              <w:spacing w:before="116"/>
              <w:ind w:left="23" w:right="0"/>
              <w:rPr>
                <w:sz w:val="24"/>
              </w:rPr>
            </w:pPr>
            <w:r>
              <w:rPr>
                <w:sz w:val="24"/>
              </w:rPr>
              <w:t>4</w:t>
            </w:r>
          </w:p>
        </w:tc>
        <w:tc>
          <w:tcPr>
            <w:tcW w:w="3351" w:type="dxa"/>
          </w:tcPr>
          <w:p w14:paraId="3D8C69CD">
            <w:pPr>
              <w:pStyle w:val="16"/>
              <w:spacing w:before="116"/>
              <w:ind w:right="147"/>
              <w:rPr>
                <w:sz w:val="24"/>
              </w:rPr>
            </w:pPr>
            <w:r>
              <w:rPr>
                <w:sz w:val="24"/>
              </w:rPr>
              <w:t>PROPOSED</w:t>
            </w:r>
            <w:r>
              <w:rPr>
                <w:spacing w:val="1"/>
                <w:sz w:val="24"/>
              </w:rPr>
              <w:t xml:space="preserve"> </w:t>
            </w:r>
            <w:r>
              <w:rPr>
                <w:sz w:val="24"/>
              </w:rPr>
              <w:t>SYSTEM</w:t>
            </w:r>
          </w:p>
        </w:tc>
        <w:tc>
          <w:tcPr>
            <w:tcW w:w="3357" w:type="dxa"/>
          </w:tcPr>
          <w:p w14:paraId="738FC685">
            <w:pPr>
              <w:pStyle w:val="16"/>
              <w:spacing w:before="116"/>
              <w:ind w:left="698"/>
              <w:rPr>
                <w:sz w:val="24"/>
              </w:rPr>
            </w:pPr>
            <w:r>
              <w:rPr>
                <w:sz w:val="24"/>
              </w:rPr>
              <w:t>11</w:t>
            </w:r>
          </w:p>
        </w:tc>
      </w:tr>
      <w:tr w14:paraId="5926FF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3352" w:type="dxa"/>
          </w:tcPr>
          <w:p w14:paraId="4DBDD27C">
            <w:pPr>
              <w:pStyle w:val="16"/>
              <w:spacing w:before="122"/>
              <w:ind w:left="999" w:right="976"/>
              <w:rPr>
                <w:sz w:val="24"/>
              </w:rPr>
            </w:pPr>
            <w:r>
              <w:rPr>
                <w:sz w:val="24"/>
              </w:rPr>
              <w:t>4.1</w:t>
            </w:r>
          </w:p>
        </w:tc>
        <w:tc>
          <w:tcPr>
            <w:tcW w:w="3351" w:type="dxa"/>
          </w:tcPr>
          <w:p w14:paraId="1A009891">
            <w:pPr>
              <w:pStyle w:val="16"/>
              <w:spacing w:before="122"/>
              <w:ind w:right="164"/>
              <w:rPr>
                <w:sz w:val="24"/>
              </w:rPr>
            </w:pPr>
            <w:r>
              <w:rPr>
                <w:sz w:val="24"/>
              </w:rPr>
              <w:t>REQUIREMENT</w:t>
            </w:r>
            <w:r>
              <w:rPr>
                <w:spacing w:val="-6"/>
                <w:sz w:val="24"/>
              </w:rPr>
              <w:t xml:space="preserve"> </w:t>
            </w:r>
            <w:r>
              <w:rPr>
                <w:sz w:val="24"/>
              </w:rPr>
              <w:t>ANALYSIS</w:t>
            </w:r>
          </w:p>
        </w:tc>
        <w:tc>
          <w:tcPr>
            <w:tcW w:w="3357" w:type="dxa"/>
          </w:tcPr>
          <w:p w14:paraId="56175BF4">
            <w:pPr>
              <w:pStyle w:val="16"/>
              <w:spacing w:before="122"/>
              <w:ind w:left="698"/>
              <w:rPr>
                <w:sz w:val="24"/>
              </w:rPr>
            </w:pPr>
            <w:r>
              <w:rPr>
                <w:sz w:val="24"/>
              </w:rPr>
              <w:t>12</w:t>
            </w:r>
          </w:p>
        </w:tc>
      </w:tr>
      <w:tr w14:paraId="6D22BC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3352" w:type="dxa"/>
          </w:tcPr>
          <w:p w14:paraId="47468049">
            <w:pPr>
              <w:pStyle w:val="16"/>
              <w:spacing w:before="126"/>
              <w:ind w:left="999" w:right="977"/>
              <w:rPr>
                <w:sz w:val="24"/>
              </w:rPr>
            </w:pPr>
            <w:r>
              <w:rPr>
                <w:sz w:val="24"/>
              </w:rPr>
              <w:t>4.1.1</w:t>
            </w:r>
          </w:p>
        </w:tc>
        <w:tc>
          <w:tcPr>
            <w:tcW w:w="3351" w:type="dxa"/>
          </w:tcPr>
          <w:p w14:paraId="49358958">
            <w:pPr>
              <w:pStyle w:val="16"/>
              <w:spacing w:before="0" w:line="230" w:lineRule="auto"/>
              <w:ind w:left="753" w:right="714" w:firstLine="230"/>
              <w:jc w:val="left"/>
              <w:rPr>
                <w:sz w:val="24"/>
              </w:rPr>
            </w:pPr>
            <w:r>
              <w:rPr>
                <w:sz w:val="24"/>
              </w:rPr>
              <w:t>HARDWARE</w:t>
            </w:r>
            <w:r>
              <w:rPr>
                <w:spacing w:val="1"/>
                <w:sz w:val="24"/>
              </w:rPr>
              <w:t xml:space="preserve"> </w:t>
            </w:r>
            <w:r>
              <w:rPr>
                <w:sz w:val="24"/>
              </w:rPr>
              <w:t>REQUIREMENTS</w:t>
            </w:r>
          </w:p>
        </w:tc>
        <w:tc>
          <w:tcPr>
            <w:tcW w:w="3357" w:type="dxa"/>
          </w:tcPr>
          <w:p w14:paraId="3A131D7C">
            <w:pPr>
              <w:pStyle w:val="16"/>
              <w:spacing w:before="126"/>
              <w:ind w:left="698"/>
              <w:rPr>
                <w:sz w:val="24"/>
              </w:rPr>
            </w:pPr>
            <w:r>
              <w:rPr>
                <w:sz w:val="24"/>
              </w:rPr>
              <w:t>12</w:t>
            </w:r>
          </w:p>
        </w:tc>
      </w:tr>
      <w:tr w14:paraId="12B1D2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3352" w:type="dxa"/>
          </w:tcPr>
          <w:p w14:paraId="39B39ECC">
            <w:pPr>
              <w:pStyle w:val="16"/>
              <w:spacing w:before="126"/>
              <w:ind w:left="999" w:right="977"/>
              <w:rPr>
                <w:sz w:val="24"/>
              </w:rPr>
            </w:pPr>
            <w:r>
              <w:rPr>
                <w:sz w:val="24"/>
              </w:rPr>
              <w:t>4.1.2</w:t>
            </w:r>
          </w:p>
        </w:tc>
        <w:tc>
          <w:tcPr>
            <w:tcW w:w="3351" w:type="dxa"/>
          </w:tcPr>
          <w:p w14:paraId="1C446437">
            <w:pPr>
              <w:pStyle w:val="16"/>
              <w:spacing w:before="0" w:line="230" w:lineRule="auto"/>
              <w:ind w:left="753" w:right="714" w:firstLine="283"/>
              <w:jc w:val="left"/>
              <w:rPr>
                <w:sz w:val="24"/>
              </w:rPr>
            </w:pPr>
            <w:r>
              <w:rPr>
                <w:sz w:val="24"/>
              </w:rPr>
              <w:t>SOFTWARE</w:t>
            </w:r>
            <w:r>
              <w:rPr>
                <w:spacing w:val="1"/>
                <w:sz w:val="24"/>
              </w:rPr>
              <w:t xml:space="preserve"> </w:t>
            </w:r>
            <w:r>
              <w:rPr>
                <w:sz w:val="24"/>
              </w:rPr>
              <w:t>REQUIREMENTS</w:t>
            </w:r>
          </w:p>
        </w:tc>
        <w:tc>
          <w:tcPr>
            <w:tcW w:w="3357" w:type="dxa"/>
          </w:tcPr>
          <w:p w14:paraId="12C18C1D">
            <w:pPr>
              <w:pStyle w:val="16"/>
              <w:spacing w:before="126"/>
              <w:ind w:left="698"/>
              <w:rPr>
                <w:sz w:val="24"/>
              </w:rPr>
            </w:pPr>
            <w:r>
              <w:rPr>
                <w:sz w:val="24"/>
              </w:rPr>
              <w:t>12</w:t>
            </w:r>
          </w:p>
        </w:tc>
      </w:tr>
      <w:tr w14:paraId="33633A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52" w:type="dxa"/>
          </w:tcPr>
          <w:p w14:paraId="575D4CB3">
            <w:pPr>
              <w:pStyle w:val="16"/>
              <w:spacing w:before="112"/>
              <w:ind w:left="999" w:right="976"/>
              <w:rPr>
                <w:sz w:val="24"/>
              </w:rPr>
            </w:pPr>
            <w:r>
              <w:rPr>
                <w:sz w:val="24"/>
              </w:rPr>
              <w:t>4.2</w:t>
            </w:r>
          </w:p>
        </w:tc>
        <w:tc>
          <w:tcPr>
            <w:tcW w:w="3351" w:type="dxa"/>
          </w:tcPr>
          <w:p w14:paraId="58F945A1">
            <w:pPr>
              <w:pStyle w:val="16"/>
              <w:spacing w:before="112"/>
              <w:ind w:right="155"/>
              <w:rPr>
                <w:sz w:val="24"/>
              </w:rPr>
            </w:pPr>
            <w:r>
              <w:rPr>
                <w:sz w:val="24"/>
              </w:rPr>
              <w:t>MERITS</w:t>
            </w:r>
            <w:r>
              <w:rPr>
                <w:spacing w:val="-1"/>
                <w:sz w:val="24"/>
              </w:rPr>
              <w:t xml:space="preserve"> </w:t>
            </w:r>
            <w:r>
              <w:rPr>
                <w:sz w:val="24"/>
              </w:rPr>
              <w:t>AND</w:t>
            </w:r>
            <w:r>
              <w:rPr>
                <w:spacing w:val="-3"/>
                <w:sz w:val="24"/>
              </w:rPr>
              <w:t xml:space="preserve"> </w:t>
            </w:r>
            <w:r>
              <w:rPr>
                <w:sz w:val="24"/>
              </w:rPr>
              <w:t>DEMERITS</w:t>
            </w:r>
          </w:p>
        </w:tc>
        <w:tc>
          <w:tcPr>
            <w:tcW w:w="3357" w:type="dxa"/>
          </w:tcPr>
          <w:p w14:paraId="0D2340D8">
            <w:pPr>
              <w:pStyle w:val="16"/>
              <w:spacing w:before="112"/>
              <w:ind w:left="698"/>
              <w:rPr>
                <w:sz w:val="24"/>
              </w:rPr>
            </w:pPr>
            <w:r>
              <w:rPr>
                <w:sz w:val="24"/>
              </w:rPr>
              <w:t>13</w:t>
            </w:r>
          </w:p>
        </w:tc>
      </w:tr>
      <w:tr w14:paraId="55142E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52" w:type="dxa"/>
          </w:tcPr>
          <w:p w14:paraId="51C87FC4">
            <w:pPr>
              <w:pStyle w:val="16"/>
              <w:spacing w:before="116"/>
              <w:ind w:left="23" w:right="0"/>
              <w:rPr>
                <w:sz w:val="24"/>
              </w:rPr>
            </w:pPr>
            <w:r>
              <w:rPr>
                <w:sz w:val="24"/>
              </w:rPr>
              <w:t>5</w:t>
            </w:r>
          </w:p>
        </w:tc>
        <w:tc>
          <w:tcPr>
            <w:tcW w:w="3351" w:type="dxa"/>
          </w:tcPr>
          <w:p w14:paraId="4A222999">
            <w:pPr>
              <w:pStyle w:val="16"/>
              <w:spacing w:before="116"/>
              <w:ind w:right="153"/>
              <w:rPr>
                <w:sz w:val="24"/>
              </w:rPr>
            </w:pPr>
            <w:r>
              <w:rPr>
                <w:sz w:val="24"/>
              </w:rPr>
              <w:t>DESIGN</w:t>
            </w:r>
            <w:r>
              <w:rPr>
                <w:spacing w:val="-2"/>
                <w:sz w:val="24"/>
              </w:rPr>
              <w:t xml:space="preserve"> </w:t>
            </w:r>
            <w:r>
              <w:rPr>
                <w:sz w:val="24"/>
              </w:rPr>
              <w:t>DESCRIPTION</w:t>
            </w:r>
          </w:p>
        </w:tc>
        <w:tc>
          <w:tcPr>
            <w:tcW w:w="3357" w:type="dxa"/>
          </w:tcPr>
          <w:p w14:paraId="2DE06341">
            <w:pPr>
              <w:pStyle w:val="16"/>
              <w:spacing w:before="116"/>
              <w:ind w:left="698"/>
              <w:rPr>
                <w:sz w:val="24"/>
              </w:rPr>
            </w:pPr>
            <w:r>
              <w:rPr>
                <w:sz w:val="24"/>
              </w:rPr>
              <w:t>15</w:t>
            </w:r>
          </w:p>
        </w:tc>
      </w:tr>
      <w:tr w14:paraId="37E67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3352" w:type="dxa"/>
          </w:tcPr>
          <w:p w14:paraId="6C46BD2E">
            <w:pPr>
              <w:pStyle w:val="16"/>
              <w:ind w:left="999" w:right="976"/>
              <w:rPr>
                <w:sz w:val="24"/>
              </w:rPr>
            </w:pPr>
            <w:r>
              <w:rPr>
                <w:sz w:val="24"/>
              </w:rPr>
              <w:t>5.1</w:t>
            </w:r>
          </w:p>
        </w:tc>
        <w:tc>
          <w:tcPr>
            <w:tcW w:w="3351" w:type="dxa"/>
          </w:tcPr>
          <w:p w14:paraId="58AE6564">
            <w:pPr>
              <w:pStyle w:val="16"/>
              <w:ind w:right="153"/>
              <w:rPr>
                <w:sz w:val="24"/>
              </w:rPr>
            </w:pPr>
            <w:r>
              <w:rPr>
                <w:sz w:val="24"/>
              </w:rPr>
              <w:t>CONCEPTUAL</w:t>
            </w:r>
            <w:r>
              <w:rPr>
                <w:spacing w:val="-1"/>
                <w:sz w:val="24"/>
              </w:rPr>
              <w:t xml:space="preserve"> </w:t>
            </w:r>
            <w:r>
              <w:rPr>
                <w:sz w:val="24"/>
              </w:rPr>
              <w:t>DESIGN</w:t>
            </w:r>
          </w:p>
        </w:tc>
        <w:tc>
          <w:tcPr>
            <w:tcW w:w="3357" w:type="dxa"/>
          </w:tcPr>
          <w:p w14:paraId="62F68EE0">
            <w:pPr>
              <w:pStyle w:val="16"/>
              <w:ind w:left="698"/>
              <w:rPr>
                <w:sz w:val="24"/>
              </w:rPr>
            </w:pPr>
            <w:r>
              <w:rPr>
                <w:sz w:val="24"/>
              </w:rPr>
              <w:t>15</w:t>
            </w:r>
          </w:p>
        </w:tc>
      </w:tr>
      <w:tr w14:paraId="163262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352" w:type="dxa"/>
          </w:tcPr>
          <w:p w14:paraId="13450BC4">
            <w:pPr>
              <w:pStyle w:val="16"/>
              <w:ind w:left="23" w:right="0"/>
              <w:rPr>
                <w:sz w:val="24"/>
              </w:rPr>
            </w:pPr>
            <w:r>
              <w:rPr>
                <w:sz w:val="24"/>
              </w:rPr>
              <w:t>6</w:t>
            </w:r>
          </w:p>
        </w:tc>
        <w:tc>
          <w:tcPr>
            <w:tcW w:w="3351" w:type="dxa"/>
          </w:tcPr>
          <w:p w14:paraId="108ECCF2">
            <w:pPr>
              <w:pStyle w:val="16"/>
              <w:spacing w:before="0" w:line="230" w:lineRule="auto"/>
              <w:ind w:left="974" w:right="287" w:hanging="653"/>
              <w:jc w:val="left"/>
              <w:rPr>
                <w:sz w:val="24"/>
              </w:rPr>
            </w:pPr>
            <w:r>
              <w:rPr>
                <w:sz w:val="24"/>
              </w:rPr>
              <w:t>IMPLEMENTATION</w:t>
            </w:r>
            <w:r>
              <w:rPr>
                <w:spacing w:val="-14"/>
                <w:sz w:val="24"/>
              </w:rPr>
              <w:t xml:space="preserve"> </w:t>
            </w:r>
            <w:r>
              <w:rPr>
                <w:sz w:val="24"/>
              </w:rPr>
              <w:t>AND</w:t>
            </w:r>
            <w:r>
              <w:rPr>
                <w:spacing w:val="-57"/>
                <w:sz w:val="24"/>
              </w:rPr>
              <w:t xml:space="preserve"> </w:t>
            </w:r>
            <w:r>
              <w:rPr>
                <w:sz w:val="24"/>
              </w:rPr>
              <w:t>DISCUSSION</w:t>
            </w:r>
          </w:p>
        </w:tc>
        <w:tc>
          <w:tcPr>
            <w:tcW w:w="3357" w:type="dxa"/>
          </w:tcPr>
          <w:p w14:paraId="759600EF">
            <w:pPr>
              <w:pStyle w:val="16"/>
              <w:ind w:left="698"/>
              <w:rPr>
                <w:sz w:val="24"/>
              </w:rPr>
            </w:pPr>
            <w:r>
              <w:rPr>
                <w:sz w:val="24"/>
              </w:rPr>
              <w:t>16</w:t>
            </w:r>
          </w:p>
        </w:tc>
      </w:tr>
      <w:tr w14:paraId="5D6C86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52" w:type="dxa"/>
          </w:tcPr>
          <w:p w14:paraId="23844AFC">
            <w:pPr>
              <w:pStyle w:val="16"/>
              <w:spacing w:before="116"/>
              <w:ind w:left="999" w:right="976"/>
              <w:rPr>
                <w:sz w:val="24"/>
              </w:rPr>
            </w:pPr>
            <w:r>
              <w:rPr>
                <w:sz w:val="24"/>
              </w:rPr>
              <w:t>6.1</w:t>
            </w:r>
          </w:p>
        </w:tc>
        <w:tc>
          <w:tcPr>
            <w:tcW w:w="3351" w:type="dxa"/>
          </w:tcPr>
          <w:p w14:paraId="5677E971">
            <w:pPr>
              <w:pStyle w:val="16"/>
              <w:spacing w:before="116"/>
              <w:ind w:right="154"/>
              <w:rPr>
                <w:sz w:val="24"/>
              </w:rPr>
            </w:pPr>
            <w:r>
              <w:rPr>
                <w:sz w:val="24"/>
              </w:rPr>
              <w:t>IMPLEMENTATION</w:t>
            </w:r>
          </w:p>
        </w:tc>
        <w:tc>
          <w:tcPr>
            <w:tcW w:w="3357" w:type="dxa"/>
          </w:tcPr>
          <w:p w14:paraId="4B71E3E1">
            <w:pPr>
              <w:pStyle w:val="16"/>
              <w:spacing w:before="116"/>
              <w:ind w:left="698"/>
              <w:rPr>
                <w:sz w:val="24"/>
              </w:rPr>
            </w:pPr>
            <w:r>
              <w:rPr>
                <w:sz w:val="24"/>
              </w:rPr>
              <w:t>17</w:t>
            </w:r>
          </w:p>
        </w:tc>
      </w:tr>
      <w:tr w14:paraId="3C5B5C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3352" w:type="dxa"/>
          </w:tcPr>
          <w:p w14:paraId="5485DCE4">
            <w:pPr>
              <w:pStyle w:val="16"/>
              <w:ind w:left="23" w:right="0"/>
              <w:rPr>
                <w:sz w:val="24"/>
              </w:rPr>
            </w:pPr>
            <w:r>
              <w:rPr>
                <w:sz w:val="24"/>
              </w:rPr>
              <w:t>7</w:t>
            </w:r>
          </w:p>
        </w:tc>
        <w:tc>
          <w:tcPr>
            <w:tcW w:w="3351" w:type="dxa"/>
          </w:tcPr>
          <w:p w14:paraId="4241E29A">
            <w:pPr>
              <w:pStyle w:val="16"/>
              <w:ind w:right="155"/>
              <w:rPr>
                <w:sz w:val="24"/>
              </w:rPr>
            </w:pPr>
            <w:r>
              <w:rPr>
                <w:sz w:val="24"/>
              </w:rPr>
              <w:t>RESULT</w:t>
            </w:r>
          </w:p>
        </w:tc>
        <w:tc>
          <w:tcPr>
            <w:tcW w:w="3357" w:type="dxa"/>
          </w:tcPr>
          <w:p w14:paraId="0F7F7537">
            <w:pPr>
              <w:pStyle w:val="16"/>
              <w:ind w:left="698"/>
              <w:rPr>
                <w:sz w:val="24"/>
              </w:rPr>
            </w:pPr>
            <w:r>
              <w:rPr>
                <w:sz w:val="24"/>
              </w:rPr>
              <w:t>20</w:t>
            </w:r>
          </w:p>
        </w:tc>
      </w:tr>
      <w:tr w14:paraId="65710F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352" w:type="dxa"/>
          </w:tcPr>
          <w:p w14:paraId="4CFBE610">
            <w:pPr>
              <w:pStyle w:val="16"/>
              <w:spacing w:before="126"/>
              <w:ind w:left="23" w:right="0"/>
              <w:rPr>
                <w:sz w:val="24"/>
              </w:rPr>
            </w:pPr>
            <w:r>
              <w:rPr>
                <w:sz w:val="24"/>
              </w:rPr>
              <w:t>8</w:t>
            </w:r>
          </w:p>
        </w:tc>
        <w:tc>
          <w:tcPr>
            <w:tcW w:w="3351" w:type="dxa"/>
          </w:tcPr>
          <w:p w14:paraId="3DEF1EDA">
            <w:pPr>
              <w:pStyle w:val="16"/>
              <w:spacing w:before="0" w:line="230" w:lineRule="auto"/>
              <w:ind w:left="767" w:right="94" w:hanging="644"/>
              <w:jc w:val="left"/>
              <w:rPr>
                <w:sz w:val="24"/>
              </w:rPr>
            </w:pPr>
            <w:r>
              <w:rPr>
                <w:sz w:val="24"/>
              </w:rPr>
              <w:t>CONCLUSION</w:t>
            </w:r>
            <w:r>
              <w:rPr>
                <w:spacing w:val="-10"/>
                <w:sz w:val="24"/>
              </w:rPr>
              <w:t xml:space="preserve"> </w:t>
            </w:r>
            <w:r>
              <w:rPr>
                <w:sz w:val="24"/>
              </w:rPr>
              <w:t>AND</w:t>
            </w:r>
            <w:r>
              <w:rPr>
                <w:spacing w:val="-7"/>
                <w:sz w:val="24"/>
              </w:rPr>
              <w:t xml:space="preserve"> </w:t>
            </w:r>
            <w:r>
              <w:rPr>
                <w:sz w:val="24"/>
              </w:rPr>
              <w:t>FUTURE</w:t>
            </w:r>
            <w:r>
              <w:rPr>
                <w:spacing w:val="-57"/>
                <w:sz w:val="24"/>
              </w:rPr>
              <w:t xml:space="preserve"> </w:t>
            </w:r>
            <w:r>
              <w:rPr>
                <w:sz w:val="24"/>
              </w:rPr>
              <w:t>ENHANCEMENT</w:t>
            </w:r>
          </w:p>
        </w:tc>
        <w:tc>
          <w:tcPr>
            <w:tcW w:w="3357" w:type="dxa"/>
          </w:tcPr>
          <w:p w14:paraId="4B0E5030">
            <w:pPr>
              <w:pStyle w:val="16"/>
              <w:spacing w:before="126"/>
              <w:ind w:left="698"/>
              <w:rPr>
                <w:sz w:val="24"/>
              </w:rPr>
            </w:pPr>
            <w:r>
              <w:rPr>
                <w:sz w:val="24"/>
              </w:rPr>
              <w:t>21</w:t>
            </w:r>
          </w:p>
        </w:tc>
      </w:tr>
      <w:tr w14:paraId="74F8BC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3352" w:type="dxa"/>
          </w:tcPr>
          <w:p w14:paraId="7C39E15D">
            <w:pPr>
              <w:pStyle w:val="16"/>
              <w:ind w:left="999" w:right="976"/>
              <w:rPr>
                <w:sz w:val="24"/>
              </w:rPr>
            </w:pPr>
            <w:r>
              <w:rPr>
                <w:sz w:val="24"/>
              </w:rPr>
              <w:t>8.1</w:t>
            </w:r>
          </w:p>
        </w:tc>
        <w:tc>
          <w:tcPr>
            <w:tcW w:w="3351" w:type="dxa"/>
          </w:tcPr>
          <w:p w14:paraId="4AC0C8D0">
            <w:pPr>
              <w:pStyle w:val="16"/>
              <w:ind w:right="158"/>
              <w:rPr>
                <w:sz w:val="24"/>
              </w:rPr>
            </w:pPr>
            <w:r>
              <w:rPr>
                <w:sz w:val="24"/>
              </w:rPr>
              <w:t>CONCLUSION</w:t>
            </w:r>
          </w:p>
        </w:tc>
        <w:tc>
          <w:tcPr>
            <w:tcW w:w="3357" w:type="dxa"/>
          </w:tcPr>
          <w:p w14:paraId="696071ED">
            <w:pPr>
              <w:pStyle w:val="16"/>
              <w:ind w:left="698"/>
              <w:rPr>
                <w:sz w:val="24"/>
              </w:rPr>
            </w:pPr>
            <w:r>
              <w:rPr>
                <w:sz w:val="24"/>
              </w:rPr>
              <w:t>21</w:t>
            </w:r>
          </w:p>
        </w:tc>
      </w:tr>
      <w:tr w14:paraId="6CB93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52" w:type="dxa"/>
          </w:tcPr>
          <w:p w14:paraId="3943EA71">
            <w:pPr>
              <w:pStyle w:val="16"/>
              <w:spacing w:before="116"/>
              <w:ind w:left="999" w:right="976"/>
              <w:rPr>
                <w:sz w:val="24"/>
              </w:rPr>
            </w:pPr>
            <w:r>
              <w:rPr>
                <w:sz w:val="24"/>
              </w:rPr>
              <w:t>8.2</w:t>
            </w:r>
          </w:p>
        </w:tc>
        <w:tc>
          <w:tcPr>
            <w:tcW w:w="3351" w:type="dxa"/>
          </w:tcPr>
          <w:p w14:paraId="23278206">
            <w:pPr>
              <w:pStyle w:val="16"/>
              <w:spacing w:before="116"/>
              <w:ind w:right="161"/>
              <w:rPr>
                <w:sz w:val="24"/>
              </w:rPr>
            </w:pPr>
            <w:r>
              <w:rPr>
                <w:sz w:val="24"/>
              </w:rPr>
              <w:t>ENHANCEMENT</w:t>
            </w:r>
          </w:p>
        </w:tc>
        <w:tc>
          <w:tcPr>
            <w:tcW w:w="3357" w:type="dxa"/>
          </w:tcPr>
          <w:p w14:paraId="03A44D01">
            <w:pPr>
              <w:pStyle w:val="16"/>
              <w:spacing w:before="116"/>
              <w:ind w:left="698"/>
              <w:rPr>
                <w:sz w:val="24"/>
              </w:rPr>
            </w:pPr>
            <w:r>
              <w:rPr>
                <w:sz w:val="24"/>
              </w:rPr>
              <w:t>21</w:t>
            </w:r>
          </w:p>
        </w:tc>
      </w:tr>
      <w:tr w14:paraId="7EFBF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3352" w:type="dxa"/>
          </w:tcPr>
          <w:p w14:paraId="3DAACCC4">
            <w:pPr>
              <w:pStyle w:val="16"/>
              <w:ind w:left="999" w:right="976"/>
              <w:rPr>
                <w:sz w:val="24"/>
              </w:rPr>
            </w:pPr>
            <w:r>
              <w:rPr>
                <w:sz w:val="24"/>
              </w:rPr>
              <w:t>8.3</w:t>
            </w:r>
          </w:p>
        </w:tc>
        <w:tc>
          <w:tcPr>
            <w:tcW w:w="3351" w:type="dxa"/>
          </w:tcPr>
          <w:p w14:paraId="6ABB0401">
            <w:pPr>
              <w:pStyle w:val="16"/>
              <w:ind w:right="160"/>
              <w:rPr>
                <w:sz w:val="24"/>
              </w:rPr>
            </w:pPr>
            <w:r>
              <w:rPr>
                <w:sz w:val="24"/>
              </w:rPr>
              <w:t>REFERENCES</w:t>
            </w:r>
          </w:p>
        </w:tc>
        <w:tc>
          <w:tcPr>
            <w:tcW w:w="3357" w:type="dxa"/>
          </w:tcPr>
          <w:p w14:paraId="1F31387B">
            <w:pPr>
              <w:pStyle w:val="16"/>
              <w:ind w:left="698"/>
              <w:rPr>
                <w:sz w:val="24"/>
              </w:rPr>
            </w:pPr>
            <w:r>
              <w:rPr>
                <w:sz w:val="24"/>
              </w:rPr>
              <w:t>24</w:t>
            </w:r>
          </w:p>
        </w:tc>
      </w:tr>
    </w:tbl>
    <w:p w14:paraId="6F0345F6">
      <w:pPr>
        <w:spacing w:after="0"/>
        <w:rPr>
          <w:sz w:val="24"/>
        </w:rPr>
        <w:sectPr>
          <w:pgSz w:w="11910" w:h="16840"/>
          <w:pgMar w:top="840" w:right="740" w:bottom="280" w:left="700" w:header="720" w:footer="720"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4A517DDC">
      <w:pPr>
        <w:pStyle w:val="9"/>
        <w:rPr>
          <w:b/>
          <w:sz w:val="20"/>
        </w:rPr>
      </w:pPr>
    </w:p>
    <w:p w14:paraId="00877BF9">
      <w:pPr>
        <w:pStyle w:val="9"/>
        <w:rPr>
          <w:b/>
          <w:sz w:val="20"/>
        </w:rPr>
      </w:pPr>
    </w:p>
    <w:p w14:paraId="3797EBFE">
      <w:pPr>
        <w:pStyle w:val="9"/>
        <w:rPr>
          <w:b/>
          <w:sz w:val="20"/>
        </w:rPr>
      </w:pPr>
    </w:p>
    <w:p w14:paraId="5D4D97EC">
      <w:pPr>
        <w:pStyle w:val="9"/>
        <w:rPr>
          <w:b/>
          <w:sz w:val="20"/>
        </w:rPr>
      </w:pPr>
    </w:p>
    <w:p w14:paraId="6BCBE206">
      <w:pPr>
        <w:pStyle w:val="9"/>
        <w:rPr>
          <w:b/>
          <w:sz w:val="20"/>
        </w:rPr>
      </w:pPr>
    </w:p>
    <w:p w14:paraId="428A46E5">
      <w:pPr>
        <w:pStyle w:val="9"/>
        <w:rPr>
          <w:b/>
          <w:sz w:val="20"/>
        </w:rPr>
      </w:pPr>
    </w:p>
    <w:p w14:paraId="65287744">
      <w:pPr>
        <w:pStyle w:val="9"/>
        <w:rPr>
          <w:b/>
          <w:sz w:val="20"/>
        </w:rPr>
      </w:pPr>
    </w:p>
    <w:p w14:paraId="1D9D471C">
      <w:pPr>
        <w:pStyle w:val="9"/>
        <w:rPr>
          <w:b/>
          <w:sz w:val="20"/>
        </w:rPr>
      </w:pPr>
    </w:p>
    <w:p w14:paraId="408B71E6">
      <w:pPr>
        <w:pStyle w:val="9"/>
        <w:rPr>
          <w:b/>
          <w:sz w:val="20"/>
        </w:rPr>
      </w:pPr>
    </w:p>
    <w:p w14:paraId="7D793B03">
      <w:pPr>
        <w:pStyle w:val="9"/>
        <w:rPr>
          <w:b/>
          <w:sz w:val="20"/>
        </w:rPr>
      </w:pPr>
    </w:p>
    <w:p w14:paraId="4FD0F06F">
      <w:pPr>
        <w:pStyle w:val="9"/>
        <w:rPr>
          <w:b/>
          <w:sz w:val="20"/>
        </w:rPr>
      </w:pPr>
    </w:p>
    <w:p w14:paraId="0A7D19E3">
      <w:pPr>
        <w:pStyle w:val="9"/>
        <w:rPr>
          <w:b/>
          <w:sz w:val="20"/>
        </w:rPr>
      </w:pPr>
    </w:p>
    <w:p w14:paraId="3791031B">
      <w:pPr>
        <w:pStyle w:val="9"/>
        <w:rPr>
          <w:b/>
          <w:sz w:val="20"/>
        </w:rPr>
      </w:pPr>
    </w:p>
    <w:p w14:paraId="7F6F231B">
      <w:pPr>
        <w:pStyle w:val="9"/>
        <w:rPr>
          <w:b/>
          <w:sz w:val="20"/>
        </w:rPr>
      </w:pPr>
    </w:p>
    <w:p w14:paraId="2219C290">
      <w:pPr>
        <w:pStyle w:val="9"/>
        <w:rPr>
          <w:b/>
          <w:sz w:val="20"/>
        </w:rPr>
      </w:pPr>
    </w:p>
    <w:p w14:paraId="658C383F">
      <w:pPr>
        <w:pStyle w:val="9"/>
        <w:rPr>
          <w:b/>
          <w:sz w:val="20"/>
        </w:rPr>
      </w:pPr>
    </w:p>
    <w:p w14:paraId="67BADFA5">
      <w:pPr>
        <w:pStyle w:val="9"/>
        <w:rPr>
          <w:b/>
          <w:sz w:val="20"/>
        </w:rPr>
      </w:pPr>
    </w:p>
    <w:p w14:paraId="2065062E">
      <w:pPr>
        <w:pStyle w:val="9"/>
        <w:rPr>
          <w:b/>
          <w:sz w:val="20"/>
        </w:rPr>
      </w:pPr>
    </w:p>
    <w:p w14:paraId="61B2B00A">
      <w:pPr>
        <w:pStyle w:val="9"/>
        <w:rPr>
          <w:b/>
          <w:sz w:val="20"/>
        </w:rPr>
      </w:pPr>
    </w:p>
    <w:p w14:paraId="3B51A9CD">
      <w:pPr>
        <w:pStyle w:val="9"/>
        <w:rPr>
          <w:b/>
          <w:sz w:val="20"/>
        </w:rPr>
      </w:pPr>
    </w:p>
    <w:p w14:paraId="554585AF">
      <w:pPr>
        <w:pStyle w:val="9"/>
        <w:rPr>
          <w:b/>
          <w:sz w:val="20"/>
        </w:rPr>
      </w:pPr>
    </w:p>
    <w:p w14:paraId="39946A84">
      <w:pPr>
        <w:pStyle w:val="9"/>
        <w:rPr>
          <w:b/>
          <w:sz w:val="20"/>
        </w:rPr>
      </w:pPr>
    </w:p>
    <w:p w14:paraId="308BC3CE">
      <w:pPr>
        <w:pStyle w:val="9"/>
        <w:rPr>
          <w:b/>
          <w:sz w:val="20"/>
        </w:rPr>
      </w:pPr>
    </w:p>
    <w:p w14:paraId="5DFB8540">
      <w:pPr>
        <w:pStyle w:val="9"/>
        <w:spacing w:before="7"/>
        <w:rPr>
          <w:b/>
          <w:sz w:val="28"/>
        </w:rPr>
      </w:pPr>
    </w:p>
    <w:p w14:paraId="7CFE7316">
      <w:pPr>
        <w:pStyle w:val="2"/>
      </w:pPr>
      <w:bookmarkStart w:id="6" w:name="CHAPTER 1"/>
      <w:bookmarkEnd w:id="6"/>
      <w:r>
        <w:t>CHAPTER</w:t>
      </w:r>
      <w:r>
        <w:rPr>
          <w:spacing w:val="-12"/>
        </w:rPr>
        <w:t xml:space="preserve"> </w:t>
      </w:r>
      <w:r>
        <w:t>1</w:t>
      </w:r>
    </w:p>
    <w:p w14:paraId="323938C3">
      <w:pPr>
        <w:pStyle w:val="9"/>
        <w:rPr>
          <w:b/>
          <w:sz w:val="20"/>
        </w:rPr>
      </w:pPr>
    </w:p>
    <w:p w14:paraId="01B9E3AA">
      <w:pPr>
        <w:pStyle w:val="9"/>
        <w:rPr>
          <w:b/>
          <w:sz w:val="20"/>
        </w:rPr>
      </w:pPr>
    </w:p>
    <w:p w14:paraId="73D775EC">
      <w:pPr>
        <w:pStyle w:val="9"/>
        <w:rPr>
          <w:b/>
          <w:sz w:val="20"/>
        </w:rPr>
      </w:pPr>
    </w:p>
    <w:p w14:paraId="01598897">
      <w:pPr>
        <w:pStyle w:val="9"/>
        <w:rPr>
          <w:b/>
          <w:sz w:val="20"/>
        </w:rPr>
      </w:pPr>
    </w:p>
    <w:p w14:paraId="21124DD1">
      <w:pPr>
        <w:pStyle w:val="9"/>
        <w:rPr>
          <w:b/>
          <w:sz w:val="20"/>
        </w:rPr>
      </w:pPr>
    </w:p>
    <w:p w14:paraId="46666A40">
      <w:pPr>
        <w:pStyle w:val="9"/>
        <w:rPr>
          <w:b/>
          <w:sz w:val="20"/>
        </w:rPr>
      </w:pPr>
    </w:p>
    <w:p w14:paraId="4F7B226F">
      <w:pPr>
        <w:pStyle w:val="9"/>
        <w:rPr>
          <w:b/>
          <w:sz w:val="20"/>
        </w:rPr>
      </w:pPr>
    </w:p>
    <w:p w14:paraId="3DCD749A">
      <w:pPr>
        <w:pStyle w:val="9"/>
        <w:rPr>
          <w:b/>
          <w:sz w:val="20"/>
        </w:rPr>
      </w:pPr>
    </w:p>
    <w:p w14:paraId="5637BC97">
      <w:pPr>
        <w:pStyle w:val="9"/>
        <w:rPr>
          <w:b/>
          <w:sz w:val="20"/>
        </w:rPr>
      </w:pPr>
    </w:p>
    <w:p w14:paraId="2E79397D">
      <w:pPr>
        <w:pStyle w:val="9"/>
        <w:rPr>
          <w:b/>
          <w:sz w:val="20"/>
        </w:rPr>
      </w:pPr>
    </w:p>
    <w:p w14:paraId="510F03FF">
      <w:pPr>
        <w:pStyle w:val="9"/>
        <w:rPr>
          <w:b/>
          <w:sz w:val="20"/>
        </w:rPr>
      </w:pPr>
    </w:p>
    <w:p w14:paraId="71AE50AF">
      <w:pPr>
        <w:pStyle w:val="9"/>
        <w:rPr>
          <w:b/>
          <w:sz w:val="20"/>
        </w:rPr>
      </w:pPr>
    </w:p>
    <w:p w14:paraId="54E540C4">
      <w:pPr>
        <w:pStyle w:val="9"/>
        <w:rPr>
          <w:b/>
          <w:sz w:val="20"/>
        </w:rPr>
      </w:pPr>
    </w:p>
    <w:p w14:paraId="57D61B34">
      <w:pPr>
        <w:pStyle w:val="9"/>
        <w:rPr>
          <w:b/>
          <w:sz w:val="20"/>
        </w:rPr>
      </w:pPr>
    </w:p>
    <w:p w14:paraId="7850D361">
      <w:pPr>
        <w:pStyle w:val="9"/>
        <w:rPr>
          <w:b/>
          <w:sz w:val="20"/>
        </w:rPr>
      </w:pPr>
    </w:p>
    <w:p w14:paraId="6E0D80DE">
      <w:pPr>
        <w:pStyle w:val="9"/>
        <w:rPr>
          <w:b/>
          <w:sz w:val="20"/>
        </w:rPr>
      </w:pPr>
    </w:p>
    <w:p w14:paraId="0CB7188D">
      <w:pPr>
        <w:pStyle w:val="9"/>
        <w:rPr>
          <w:b/>
          <w:sz w:val="20"/>
        </w:rPr>
      </w:pPr>
    </w:p>
    <w:p w14:paraId="19967EA1">
      <w:pPr>
        <w:pStyle w:val="9"/>
        <w:rPr>
          <w:b/>
          <w:sz w:val="20"/>
        </w:rPr>
      </w:pPr>
    </w:p>
    <w:p w14:paraId="708C40D7">
      <w:pPr>
        <w:pStyle w:val="9"/>
        <w:rPr>
          <w:b/>
          <w:sz w:val="20"/>
        </w:rPr>
      </w:pPr>
    </w:p>
    <w:p w14:paraId="0F2A520E">
      <w:pPr>
        <w:pStyle w:val="9"/>
        <w:rPr>
          <w:b/>
          <w:sz w:val="20"/>
        </w:rPr>
      </w:pPr>
    </w:p>
    <w:p w14:paraId="6FD0C7FB">
      <w:pPr>
        <w:pStyle w:val="9"/>
        <w:rPr>
          <w:b/>
          <w:sz w:val="20"/>
        </w:rPr>
      </w:pPr>
    </w:p>
    <w:p w14:paraId="7597F976">
      <w:pPr>
        <w:pStyle w:val="9"/>
        <w:rPr>
          <w:b/>
          <w:sz w:val="20"/>
        </w:rPr>
      </w:pPr>
    </w:p>
    <w:p w14:paraId="30BD9B12">
      <w:pPr>
        <w:pStyle w:val="9"/>
        <w:rPr>
          <w:b/>
          <w:sz w:val="20"/>
        </w:rPr>
      </w:pPr>
    </w:p>
    <w:p w14:paraId="5836CF04">
      <w:pPr>
        <w:pStyle w:val="9"/>
        <w:rPr>
          <w:b/>
          <w:sz w:val="20"/>
        </w:rPr>
      </w:pPr>
    </w:p>
    <w:p w14:paraId="6969D4B1">
      <w:pPr>
        <w:pStyle w:val="9"/>
        <w:rPr>
          <w:b/>
          <w:sz w:val="20"/>
        </w:rPr>
      </w:pPr>
    </w:p>
    <w:p w14:paraId="45EBFB2E">
      <w:pPr>
        <w:pStyle w:val="9"/>
        <w:rPr>
          <w:b/>
          <w:sz w:val="20"/>
        </w:rPr>
      </w:pPr>
    </w:p>
    <w:p w14:paraId="5A3AD514">
      <w:pPr>
        <w:pStyle w:val="9"/>
        <w:rPr>
          <w:b/>
          <w:sz w:val="20"/>
        </w:rPr>
      </w:pPr>
    </w:p>
    <w:p w14:paraId="4015A0DA">
      <w:pPr>
        <w:pStyle w:val="9"/>
        <w:rPr>
          <w:b/>
          <w:sz w:val="20"/>
        </w:rPr>
      </w:pPr>
    </w:p>
    <w:p w14:paraId="51A0C5BA">
      <w:pPr>
        <w:pStyle w:val="9"/>
        <w:rPr>
          <w:b/>
          <w:sz w:val="20"/>
        </w:rPr>
      </w:pPr>
    </w:p>
    <w:p w14:paraId="19FA68B3">
      <w:pPr>
        <w:pStyle w:val="9"/>
        <w:rPr>
          <w:b/>
          <w:sz w:val="20"/>
        </w:rPr>
      </w:pPr>
    </w:p>
    <w:p w14:paraId="696F805B">
      <w:pPr>
        <w:pStyle w:val="9"/>
        <w:rPr>
          <w:b/>
          <w:sz w:val="20"/>
        </w:rPr>
      </w:pPr>
    </w:p>
    <w:p w14:paraId="630E5621">
      <w:pPr>
        <w:pStyle w:val="9"/>
        <w:rPr>
          <w:b/>
          <w:sz w:val="20"/>
        </w:rPr>
      </w:pPr>
    </w:p>
    <w:p w14:paraId="036A3D60">
      <w:pPr>
        <w:pStyle w:val="9"/>
        <w:spacing w:before="8"/>
        <w:rPr>
          <w:b/>
          <w:sz w:val="28"/>
        </w:rPr>
      </w:pPr>
    </w:p>
    <w:p w14:paraId="5F435A71">
      <w:pPr>
        <w:spacing w:before="92"/>
        <w:ind w:left="0" w:right="78" w:firstLine="0"/>
        <w:jc w:val="center"/>
        <w:rPr>
          <w:sz w:val="22"/>
        </w:rPr>
      </w:pPr>
      <w:r>
        <w:rPr>
          <w:w w:val="100"/>
          <w:sz w:val="22"/>
        </w:rPr>
        <w:t>1</w:t>
      </w:r>
    </w:p>
    <w:p w14:paraId="7A61075F">
      <w:pPr>
        <w:spacing w:after="0"/>
        <w:jc w:val="center"/>
        <w:rPr>
          <w:sz w:val="22"/>
        </w:rPr>
        <w:sectPr>
          <w:pgSz w:w="11910" w:h="16840"/>
          <w:pgMar w:top="1580" w:right="740" w:bottom="280" w:left="700" w:header="720" w:footer="720"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5CD6BB72">
      <w:pPr>
        <w:pStyle w:val="5"/>
        <w:numPr>
          <w:ilvl w:val="0"/>
          <w:numId w:val="6"/>
        </w:numPr>
        <w:tabs>
          <w:tab w:val="left" w:pos="440"/>
        </w:tabs>
        <w:spacing w:before="61" w:after="0" w:line="240" w:lineRule="auto"/>
        <w:ind w:left="4073" w:leftChars="0" w:right="350" w:rightChars="159" w:hanging="3633" w:firstLineChars="0"/>
        <w:jc w:val="center"/>
      </w:pPr>
      <w:bookmarkStart w:id="7" w:name="1. INTRODUCTION"/>
      <w:bookmarkEnd w:id="7"/>
      <w:bookmarkStart w:id="8" w:name="1. INTRODUCTION"/>
      <w:bookmarkEnd w:id="8"/>
      <w:r>
        <w:t>INTRODUCTION</w:t>
      </w:r>
    </w:p>
    <w:p w14:paraId="460093EF">
      <w:pPr>
        <w:pStyle w:val="9"/>
        <w:spacing w:before="5"/>
        <w:rPr>
          <w:b/>
          <w:sz w:val="37"/>
        </w:rPr>
      </w:pPr>
    </w:p>
    <w:p w14:paraId="00E8EC0B">
      <w:pPr>
        <w:pStyle w:val="12"/>
        <w:keepNext w:val="0"/>
        <w:keepLines w:val="0"/>
        <w:widowControl/>
        <w:suppressLineNumbers w:val="0"/>
        <w:spacing w:line="360" w:lineRule="auto"/>
        <w:ind w:left="480" w:leftChars="218" w:firstLine="0" w:firstLineChars="0"/>
        <w:jc w:val="both"/>
        <w:rPr>
          <w:rFonts w:hint="default" w:ascii="Times New Roman" w:hAnsi="Times New Roman" w:cs="Times New Roman"/>
          <w:sz w:val="24"/>
          <w:szCs w:val="24"/>
        </w:rPr>
      </w:pPr>
      <w:bookmarkStart w:id="9" w:name="1.1 AIM"/>
      <w:bookmarkEnd w:id="9"/>
      <w:bookmarkStart w:id="10" w:name="1.1 AIM"/>
      <w:bookmarkEnd w:id="10"/>
      <w:r>
        <w:rPr>
          <w:rFonts w:hint="default" w:ascii="Times New Roman" w:hAnsi="Times New Roman" w:cs="Times New Roman"/>
          <w:sz w:val="24"/>
          <w:szCs w:val="24"/>
        </w:rPr>
        <w:t>This program provides a simple interface for encrypting and decrypting user passwords using 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128 encryption algorithm in CBC mode, utilizing the Mcrypt library. It offers the following functionalities:</w:t>
      </w:r>
    </w:p>
    <w:p w14:paraId="79D728E3">
      <w:pPr>
        <w:keepNext w:val="0"/>
        <w:keepLines w:val="0"/>
        <w:widowControl/>
        <w:numPr>
          <w:ilvl w:val="0"/>
          <w:numId w:val="7"/>
        </w:numPr>
        <w:suppressLineNumbers w:val="0"/>
        <w:tabs>
          <w:tab w:val="clear" w:pos="420"/>
        </w:tabs>
        <w:spacing w:before="0" w:beforeAutospacing="1" w:after="0" w:afterAutospacing="1" w:line="360" w:lineRule="auto"/>
        <w:ind w:left="440" w:leftChars="0" w:right="0" w:rightChars="0" w:hanging="220" w:firstLineChars="0"/>
        <w:jc w:val="both"/>
        <w:rPr>
          <w:rFonts w:hint="default"/>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User Input:</w:t>
      </w:r>
      <w:r>
        <w:rPr>
          <w:rFonts w:hint="default" w:ascii="Times New Roman" w:hAnsi="Times New Roman" w:cs="Times New Roman"/>
          <w:sz w:val="24"/>
          <w:szCs w:val="24"/>
        </w:rPr>
        <w:t xml:space="preserve"> Users can securely input their email and password.</w:t>
      </w:r>
    </w:p>
    <w:p w14:paraId="6FE3BD30">
      <w:pPr>
        <w:keepNext w:val="0"/>
        <w:keepLines w:val="0"/>
        <w:widowControl/>
        <w:numPr>
          <w:ilvl w:val="0"/>
          <w:numId w:val="7"/>
        </w:numPr>
        <w:suppressLineNumbers w:val="0"/>
        <w:tabs>
          <w:tab w:val="clear" w:pos="420"/>
        </w:tabs>
        <w:spacing w:before="0" w:beforeAutospacing="1" w:after="0" w:afterAutospacing="1" w:line="360" w:lineRule="auto"/>
        <w:ind w:left="440" w:leftChars="0" w:right="0" w:righ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Encryption:</w:t>
      </w:r>
      <w:r>
        <w:rPr>
          <w:rFonts w:hint="default" w:ascii="Times New Roman" w:hAnsi="Times New Roman" w:cs="Times New Roman"/>
          <w:sz w:val="24"/>
          <w:szCs w:val="24"/>
        </w:rPr>
        <w:t xml:space="preserve"> The entered password is encrypted with a fixed key and initialization vector (IV),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padded appropriately, and the encrypted data is displayed in hexadecimal format.</w:t>
      </w:r>
    </w:p>
    <w:p w14:paraId="600E1832">
      <w:pPr>
        <w:keepNext w:val="0"/>
        <w:keepLines w:val="0"/>
        <w:widowControl/>
        <w:numPr>
          <w:ilvl w:val="0"/>
          <w:numId w:val="7"/>
        </w:numPr>
        <w:suppressLineNumbers w:val="0"/>
        <w:tabs>
          <w:tab w:val="clear" w:pos="420"/>
        </w:tabs>
        <w:spacing w:before="0" w:beforeAutospacing="1" w:after="0" w:afterAutospacing="1" w:line="360" w:lineRule="auto"/>
        <w:ind w:left="440" w:leftChars="0" w:right="0" w:rightChars="0" w:hanging="20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Decryption:</w:t>
      </w:r>
      <w:r>
        <w:rPr>
          <w:rFonts w:hint="default" w:ascii="Times New Roman" w:hAnsi="Times New Roman" w:cs="Times New Roman"/>
          <w:sz w:val="24"/>
          <w:szCs w:val="24"/>
        </w:rPr>
        <w:t xml:space="preserve"> The program can decrypt a previously encrypted hexadecimal password back to its original form.</w:t>
      </w:r>
    </w:p>
    <w:p w14:paraId="1E7659E1">
      <w:pPr>
        <w:keepNext w:val="0"/>
        <w:keepLines w:val="0"/>
        <w:widowControl/>
        <w:numPr>
          <w:ilvl w:val="0"/>
          <w:numId w:val="7"/>
        </w:numPr>
        <w:suppressLineNumbers w:val="0"/>
        <w:tabs>
          <w:tab w:val="clear" w:pos="420"/>
        </w:tabs>
        <w:spacing w:before="0" w:beforeAutospacing="1" w:after="0" w:afterAutospacing="1" w:line="360" w:lineRule="auto"/>
        <w:ind w:left="440" w:leftChars="0" w:right="0" w:rightChars="0" w:hanging="20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Interactive Menu:</w:t>
      </w:r>
      <w:r>
        <w:rPr>
          <w:rFonts w:hint="default" w:ascii="Times New Roman" w:hAnsi="Times New Roman" w:cs="Times New Roman"/>
          <w:sz w:val="24"/>
          <w:szCs w:val="24"/>
        </w:rPr>
        <w:t xml:space="preserve"> Users interact with the program through a menu-driven interface, allowing them to choose between entering credentials, encrypting the password, decrypting the password, or exiting the program.</w:t>
      </w:r>
    </w:p>
    <w:p w14:paraId="610012A2">
      <w:pPr>
        <w:pStyle w:val="12"/>
        <w:keepNext w:val="0"/>
        <w:keepLines w:val="0"/>
        <w:widowControl/>
        <w:suppressLineNumbers w:val="0"/>
        <w:spacing w:line="360" w:lineRule="auto"/>
        <w:ind w:left="480" w:leftChars="218"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approach ensures that sensitive information such as passwords can be securely managed and protected</w:t>
      </w:r>
    </w:p>
    <w:p w14:paraId="39A226E3">
      <w:pPr>
        <w:pStyle w:val="12"/>
        <w:keepNext w:val="0"/>
        <w:keepLines w:val="0"/>
        <w:widowControl/>
        <w:suppressLineNumbers w:val="0"/>
        <w:spacing w:line="360" w:lineRule="auto"/>
        <w:jc w:val="both"/>
        <w:rPr>
          <w:rFonts w:hint="default" w:ascii="Times New Roman" w:hAnsi="Times New Roman" w:cs="Times New Roman"/>
          <w:sz w:val="24"/>
          <w:szCs w:val="24"/>
        </w:rPr>
      </w:pPr>
    </w:p>
    <w:p w14:paraId="7E7F91AD">
      <w:pPr>
        <w:pStyle w:val="12"/>
        <w:keepNext w:val="0"/>
        <w:keepLines w:val="0"/>
        <w:widowControl/>
        <w:suppressLineNumbers w:val="0"/>
      </w:pPr>
    </w:p>
    <w:p w14:paraId="7C602A3C">
      <w:pPr>
        <w:pStyle w:val="12"/>
        <w:keepNext w:val="0"/>
        <w:keepLines w:val="0"/>
        <w:widowControl/>
        <w:suppressLineNumbers w:val="0"/>
      </w:pPr>
    </w:p>
    <w:p w14:paraId="2B862DE6">
      <w:pPr>
        <w:pStyle w:val="12"/>
        <w:keepNext w:val="0"/>
        <w:keepLines w:val="0"/>
        <w:widowControl/>
        <w:suppressLineNumbers w:val="0"/>
      </w:pPr>
    </w:p>
    <w:p w14:paraId="2D21C7CC">
      <w:pPr>
        <w:pStyle w:val="12"/>
        <w:keepNext w:val="0"/>
        <w:keepLines w:val="0"/>
        <w:widowControl/>
        <w:suppressLineNumbers w:val="0"/>
      </w:pPr>
    </w:p>
    <w:p w14:paraId="70A72856">
      <w:pPr>
        <w:pStyle w:val="12"/>
        <w:keepNext w:val="0"/>
        <w:keepLines w:val="0"/>
        <w:widowControl/>
        <w:suppressLineNumbers w:val="0"/>
      </w:pPr>
    </w:p>
    <w:p w14:paraId="1F864341">
      <w:pPr>
        <w:pStyle w:val="12"/>
        <w:keepNext w:val="0"/>
        <w:keepLines w:val="0"/>
        <w:widowControl/>
        <w:suppressLineNumbers w:val="0"/>
      </w:pPr>
    </w:p>
    <w:p w14:paraId="74C94A67">
      <w:pPr>
        <w:pStyle w:val="12"/>
        <w:keepNext w:val="0"/>
        <w:keepLines w:val="0"/>
        <w:widowControl/>
        <w:suppressLineNumbers w:val="0"/>
      </w:pPr>
    </w:p>
    <w:p w14:paraId="1400F289">
      <w:pPr>
        <w:pStyle w:val="12"/>
        <w:keepNext w:val="0"/>
        <w:keepLines w:val="0"/>
        <w:widowControl/>
        <w:suppressLineNumbers w:val="0"/>
      </w:pPr>
    </w:p>
    <w:p w14:paraId="5AC2E4A2">
      <w:pPr>
        <w:pStyle w:val="12"/>
        <w:keepNext w:val="0"/>
        <w:keepLines w:val="0"/>
        <w:widowControl/>
        <w:suppressLineNumbers w:val="0"/>
      </w:pPr>
    </w:p>
    <w:p w14:paraId="39C0919D">
      <w:pPr>
        <w:pStyle w:val="12"/>
        <w:keepNext w:val="0"/>
        <w:keepLines w:val="0"/>
        <w:widowControl/>
        <w:suppressLineNumbers w:val="0"/>
      </w:pPr>
    </w:p>
    <w:p w14:paraId="4EB6B806">
      <w:pPr>
        <w:pStyle w:val="5"/>
        <w:numPr>
          <w:ilvl w:val="1"/>
          <w:numId w:val="6"/>
        </w:numPr>
        <w:tabs>
          <w:tab w:val="left" w:pos="5101"/>
        </w:tabs>
        <w:spacing w:before="65" w:after="0" w:line="240" w:lineRule="auto"/>
        <w:ind w:left="5100" w:right="0" w:hanging="486"/>
        <w:jc w:val="left"/>
      </w:pPr>
      <w:r>
        <w:t>AIM</w:t>
      </w:r>
    </w:p>
    <w:p w14:paraId="3310839E">
      <w:pPr>
        <w:pStyle w:val="5"/>
        <w:numPr>
          <w:ilvl w:val="0"/>
          <w:numId w:val="0"/>
        </w:numPr>
        <w:tabs>
          <w:tab w:val="left" w:pos="5101"/>
        </w:tabs>
        <w:spacing w:before="65" w:after="0" w:line="240" w:lineRule="auto"/>
        <w:ind w:left="4614" w:leftChars="0" w:right="0" w:rightChars="0"/>
        <w:jc w:val="left"/>
      </w:pPr>
    </w:p>
    <w:p w14:paraId="4E6A43F2">
      <w:pPr>
        <w:pStyle w:val="9"/>
        <w:rPr>
          <w:b/>
          <w:sz w:val="36"/>
        </w:rPr>
      </w:pPr>
    </w:p>
    <w:p w14:paraId="43221440">
      <w:pPr>
        <w:pStyle w:val="9"/>
        <w:numPr>
          <w:ilvl w:val="0"/>
          <w:numId w:val="8"/>
        </w:numPr>
        <w:spacing w:line="360" w:lineRule="auto"/>
        <w:ind w:left="420" w:leftChars="0" w:hanging="20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aim of this program is to provide a secure and user-friendly application for managing sensitive user information, specifically focusing on the encryption and decryption of user passwords. </w:t>
      </w:r>
    </w:p>
    <w:p w14:paraId="27A24BDD">
      <w:pPr>
        <w:pStyle w:val="9"/>
        <w:numPr>
          <w:ilvl w:val="0"/>
          <w:numId w:val="0"/>
        </w:numPr>
        <w:spacing w:line="360" w:lineRule="auto"/>
        <w:ind w:leftChars="0" w:right="0" w:rightChars="0"/>
        <w:jc w:val="both"/>
        <w:rPr>
          <w:rFonts w:hint="default" w:ascii="Times New Roman" w:hAnsi="Times New Roman" w:eastAsia="SimSun" w:cs="Times New Roman"/>
          <w:sz w:val="24"/>
          <w:szCs w:val="24"/>
        </w:rPr>
      </w:pPr>
    </w:p>
    <w:p w14:paraId="2FE79E96">
      <w:pPr>
        <w:pStyle w:val="9"/>
        <w:numPr>
          <w:ilvl w:val="0"/>
          <w:numId w:val="8"/>
        </w:numPr>
        <w:spacing w:line="360" w:lineRule="auto"/>
        <w:ind w:left="420" w:leftChars="0" w:hanging="20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program ensures secure data storage by encrypting user passwords with AES-128 in CBC mode using the Mcrypt library, thus protecting them from unauthorized access. It also allows for the decryption of these passwords, ensuring that only authorized users can retrieve the original passwords when necessary. </w:t>
      </w:r>
    </w:p>
    <w:p w14:paraId="7B55AD65">
      <w:pPr>
        <w:pStyle w:val="9"/>
        <w:numPr>
          <w:ilvl w:val="0"/>
          <w:numId w:val="0"/>
        </w:numPr>
        <w:spacing w:line="360" w:lineRule="auto"/>
        <w:ind w:left="878" w:leftChars="300" w:right="0" w:rightChars="0" w:hanging="218" w:hangingChars="91"/>
        <w:jc w:val="both"/>
        <w:rPr>
          <w:rFonts w:hint="default" w:ascii="Times New Roman" w:hAnsi="Times New Roman" w:eastAsia="SimSun" w:cs="Times New Roman"/>
          <w:sz w:val="24"/>
          <w:szCs w:val="24"/>
        </w:rPr>
      </w:pPr>
    </w:p>
    <w:p w14:paraId="049BF565">
      <w:pPr>
        <w:pStyle w:val="9"/>
        <w:numPr>
          <w:ilvl w:val="0"/>
          <w:numId w:val="8"/>
        </w:numPr>
        <w:spacing w:line="360" w:lineRule="auto"/>
        <w:ind w:left="420" w:leftChars="0" w:hanging="20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application features an intuitive menu-driven interface, enabling users to input their credentials, encrypt their passwords, and decrypt them as required. </w:t>
      </w:r>
    </w:p>
    <w:p w14:paraId="535EDF77">
      <w:pPr>
        <w:pStyle w:val="9"/>
        <w:numPr>
          <w:ilvl w:val="0"/>
          <w:numId w:val="0"/>
        </w:numPr>
        <w:spacing w:line="360" w:lineRule="auto"/>
        <w:ind w:left="0" w:leftChars="0" w:right="0" w:rightChars="0" w:firstLine="439" w:firstLineChars="183"/>
        <w:jc w:val="both"/>
        <w:rPr>
          <w:rFonts w:hint="default" w:ascii="Times New Roman" w:hAnsi="Times New Roman" w:eastAsia="SimSun" w:cs="Times New Roman"/>
          <w:sz w:val="24"/>
          <w:szCs w:val="24"/>
        </w:rPr>
      </w:pPr>
    </w:p>
    <w:p w14:paraId="30970B5E">
      <w:pPr>
        <w:pStyle w:val="9"/>
        <w:numPr>
          <w:ilvl w:val="0"/>
          <w:numId w:val="8"/>
        </w:numPr>
        <w:spacing w:line="360" w:lineRule="auto"/>
        <w:ind w:left="420" w:leftChars="0" w:hanging="20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Additionally, the program serves an educational purpose by demonstrating the practical implementation of AES-128 encryption, emphasizing secure password handling practices in software development.</w:t>
      </w:r>
    </w:p>
    <w:p w14:paraId="7D430882">
      <w:pPr>
        <w:pStyle w:val="9"/>
        <w:rPr>
          <w:rFonts w:ascii="SimSun" w:hAnsi="SimSun" w:eastAsia="SimSun" w:cs="SimSun"/>
          <w:sz w:val="24"/>
          <w:szCs w:val="24"/>
        </w:rPr>
      </w:pPr>
    </w:p>
    <w:p w14:paraId="3CD9CCDA">
      <w:pPr>
        <w:pStyle w:val="9"/>
        <w:rPr>
          <w:rFonts w:ascii="SimSun" w:hAnsi="SimSun" w:eastAsia="SimSun" w:cs="SimSun"/>
          <w:sz w:val="24"/>
          <w:szCs w:val="24"/>
        </w:rPr>
      </w:pPr>
    </w:p>
    <w:p w14:paraId="5FFE29CC">
      <w:pPr>
        <w:pStyle w:val="9"/>
        <w:rPr>
          <w:rFonts w:ascii="SimSun" w:hAnsi="SimSun" w:eastAsia="SimSun" w:cs="SimSun"/>
          <w:sz w:val="24"/>
          <w:szCs w:val="24"/>
        </w:rPr>
      </w:pPr>
    </w:p>
    <w:p w14:paraId="385A65BE">
      <w:pPr>
        <w:pStyle w:val="9"/>
        <w:ind w:left="438" w:leftChars="100" w:hanging="218" w:hangingChars="91"/>
        <w:rPr>
          <w:rFonts w:ascii="SimSun" w:hAnsi="SimSun" w:eastAsia="SimSun" w:cs="SimSun"/>
          <w:sz w:val="24"/>
          <w:szCs w:val="24"/>
        </w:rPr>
      </w:pPr>
    </w:p>
    <w:p w14:paraId="245388DE">
      <w:pPr>
        <w:pStyle w:val="9"/>
        <w:rPr>
          <w:rFonts w:ascii="SimSun" w:hAnsi="SimSun" w:eastAsia="SimSun" w:cs="SimSun"/>
          <w:sz w:val="24"/>
          <w:szCs w:val="24"/>
        </w:rPr>
      </w:pPr>
    </w:p>
    <w:p w14:paraId="65C95A06">
      <w:pPr>
        <w:pStyle w:val="9"/>
        <w:rPr>
          <w:rFonts w:ascii="SimSun" w:hAnsi="SimSun" w:eastAsia="SimSun" w:cs="SimSun"/>
          <w:sz w:val="24"/>
          <w:szCs w:val="24"/>
        </w:rPr>
      </w:pPr>
    </w:p>
    <w:p w14:paraId="25847004">
      <w:pPr>
        <w:pStyle w:val="9"/>
        <w:rPr>
          <w:rFonts w:ascii="SimSun" w:hAnsi="SimSun" w:eastAsia="SimSun" w:cs="SimSun"/>
          <w:sz w:val="24"/>
          <w:szCs w:val="24"/>
        </w:rPr>
      </w:pPr>
    </w:p>
    <w:p w14:paraId="6FB4EFE1">
      <w:pPr>
        <w:pStyle w:val="9"/>
        <w:rPr>
          <w:rFonts w:ascii="SimSun" w:hAnsi="SimSun" w:eastAsia="SimSun" w:cs="SimSun"/>
          <w:sz w:val="24"/>
          <w:szCs w:val="24"/>
        </w:rPr>
      </w:pPr>
    </w:p>
    <w:p w14:paraId="230F62B7">
      <w:pPr>
        <w:pStyle w:val="9"/>
        <w:rPr>
          <w:rFonts w:ascii="SimSun" w:hAnsi="SimSun" w:eastAsia="SimSun" w:cs="SimSun"/>
          <w:sz w:val="24"/>
          <w:szCs w:val="24"/>
        </w:rPr>
      </w:pPr>
    </w:p>
    <w:p w14:paraId="242E38A3">
      <w:pPr>
        <w:pStyle w:val="9"/>
        <w:rPr>
          <w:rFonts w:ascii="SimSun" w:hAnsi="SimSun" w:eastAsia="SimSun" w:cs="SimSun"/>
          <w:sz w:val="24"/>
          <w:szCs w:val="24"/>
        </w:rPr>
      </w:pPr>
    </w:p>
    <w:p w14:paraId="62FF3621">
      <w:pPr>
        <w:pStyle w:val="9"/>
        <w:rPr>
          <w:rFonts w:ascii="SimSun" w:hAnsi="SimSun" w:eastAsia="SimSun" w:cs="SimSun"/>
          <w:sz w:val="24"/>
          <w:szCs w:val="24"/>
        </w:rPr>
      </w:pPr>
    </w:p>
    <w:p w14:paraId="007B712F">
      <w:pPr>
        <w:pStyle w:val="9"/>
        <w:rPr>
          <w:rFonts w:ascii="SimSun" w:hAnsi="SimSun" w:eastAsia="SimSun" w:cs="SimSun"/>
          <w:sz w:val="24"/>
          <w:szCs w:val="24"/>
        </w:rPr>
      </w:pPr>
    </w:p>
    <w:p w14:paraId="4E8D5A30">
      <w:pPr>
        <w:pStyle w:val="9"/>
        <w:rPr>
          <w:rFonts w:ascii="SimSun" w:hAnsi="SimSun" w:eastAsia="SimSun" w:cs="SimSun"/>
          <w:sz w:val="24"/>
          <w:szCs w:val="24"/>
        </w:rPr>
      </w:pPr>
    </w:p>
    <w:p w14:paraId="33B42643">
      <w:pPr>
        <w:pStyle w:val="9"/>
        <w:rPr>
          <w:rFonts w:ascii="SimSun" w:hAnsi="SimSun" w:eastAsia="SimSun" w:cs="SimSun"/>
          <w:sz w:val="24"/>
          <w:szCs w:val="24"/>
        </w:rPr>
      </w:pPr>
    </w:p>
    <w:p w14:paraId="7CB3B4D5">
      <w:pPr>
        <w:pStyle w:val="9"/>
        <w:rPr>
          <w:rFonts w:ascii="SimSun" w:hAnsi="SimSun" w:eastAsia="SimSun" w:cs="SimSun"/>
          <w:sz w:val="24"/>
          <w:szCs w:val="24"/>
        </w:rPr>
      </w:pPr>
    </w:p>
    <w:p w14:paraId="4025FF21">
      <w:pPr>
        <w:pStyle w:val="9"/>
        <w:ind w:left="438" w:leftChars="100" w:hanging="218" w:hangingChars="91"/>
        <w:rPr>
          <w:rFonts w:ascii="SimSun" w:hAnsi="SimSun" w:eastAsia="SimSun" w:cs="SimSun"/>
          <w:sz w:val="24"/>
          <w:szCs w:val="24"/>
        </w:rPr>
      </w:pPr>
    </w:p>
    <w:p w14:paraId="3C689371">
      <w:pPr>
        <w:pStyle w:val="9"/>
        <w:rPr>
          <w:rFonts w:ascii="SimSun" w:hAnsi="SimSun" w:eastAsia="SimSun" w:cs="SimSun"/>
          <w:sz w:val="24"/>
          <w:szCs w:val="24"/>
        </w:rPr>
      </w:pPr>
    </w:p>
    <w:p w14:paraId="1992D19A">
      <w:pPr>
        <w:pStyle w:val="9"/>
        <w:rPr>
          <w:rFonts w:ascii="SimSun" w:hAnsi="SimSun" w:eastAsia="SimSun" w:cs="SimSun"/>
          <w:sz w:val="24"/>
          <w:szCs w:val="24"/>
        </w:rPr>
      </w:pPr>
    </w:p>
    <w:p w14:paraId="48F9111D">
      <w:pPr>
        <w:pStyle w:val="9"/>
        <w:rPr>
          <w:rFonts w:ascii="SimSun" w:hAnsi="SimSun" w:eastAsia="SimSun" w:cs="SimSun"/>
          <w:sz w:val="24"/>
          <w:szCs w:val="24"/>
        </w:rPr>
      </w:pPr>
    </w:p>
    <w:p w14:paraId="3E30653A">
      <w:pPr>
        <w:pStyle w:val="9"/>
        <w:ind w:left="658" w:leftChars="200" w:right="570" w:rightChars="259" w:hanging="218" w:hangingChars="91"/>
        <w:rPr>
          <w:rFonts w:ascii="SimSun" w:hAnsi="SimSun" w:eastAsia="SimSun" w:cs="SimSun"/>
          <w:sz w:val="24"/>
          <w:szCs w:val="24"/>
        </w:rPr>
      </w:pPr>
    </w:p>
    <w:p w14:paraId="0481FB15">
      <w:pPr>
        <w:pStyle w:val="9"/>
        <w:spacing w:before="6"/>
        <w:rPr>
          <w:sz w:val="21"/>
        </w:rPr>
      </w:pPr>
    </w:p>
    <w:p w14:paraId="3611F954">
      <w:pPr>
        <w:pStyle w:val="5"/>
        <w:numPr>
          <w:ilvl w:val="1"/>
          <w:numId w:val="6"/>
        </w:numPr>
        <w:tabs>
          <w:tab w:val="left" w:pos="4900"/>
        </w:tabs>
        <w:spacing w:before="88" w:after="0" w:line="240" w:lineRule="auto"/>
        <w:ind w:left="4899" w:right="0" w:hanging="486"/>
        <w:jc w:val="left"/>
      </w:pPr>
      <w:bookmarkStart w:id="11" w:name="1.2 SCOPE"/>
      <w:bookmarkEnd w:id="11"/>
      <w:bookmarkStart w:id="12" w:name="1.2 SCOPE"/>
      <w:bookmarkEnd w:id="12"/>
      <w:r>
        <w:t>SCOPE</w:t>
      </w:r>
    </w:p>
    <w:p w14:paraId="0388A11F">
      <w:pPr>
        <w:pStyle w:val="5"/>
        <w:numPr>
          <w:ilvl w:val="0"/>
          <w:numId w:val="0"/>
        </w:numPr>
        <w:tabs>
          <w:tab w:val="left" w:pos="4900"/>
        </w:tabs>
        <w:spacing w:before="88" w:after="0" w:line="240" w:lineRule="auto"/>
        <w:ind w:right="0" w:rightChars="0"/>
        <w:jc w:val="left"/>
      </w:pPr>
    </w:p>
    <w:p w14:paraId="132279FD">
      <w:pPr>
        <w:pStyle w:val="5"/>
        <w:numPr>
          <w:ilvl w:val="0"/>
          <w:numId w:val="0"/>
        </w:numPr>
        <w:tabs>
          <w:tab w:val="left" w:pos="4900"/>
        </w:tabs>
        <w:spacing w:before="88" w:after="0" w:line="240" w:lineRule="auto"/>
        <w:ind w:right="0" w:rightChars="0"/>
        <w:jc w:val="left"/>
      </w:pPr>
    </w:p>
    <w:p w14:paraId="65FCDC03">
      <w:pPr>
        <w:keepNext w:val="0"/>
        <w:keepLines w:val="0"/>
        <w:widowControl/>
        <w:numPr>
          <w:ilvl w:val="0"/>
          <w:numId w:val="9"/>
        </w:numPr>
        <w:suppressLineNumbers w:val="0"/>
        <w:tabs>
          <w:tab w:val="clear" w:pos="420"/>
        </w:tabs>
        <w:spacing w:line="360" w:lineRule="auto"/>
        <w:ind w:left="879" w:leftChars="193" w:right="0" w:rightChars="0" w:hanging="454" w:hangingChars="189"/>
        <w:jc w:val="both"/>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User Authentication:</w:t>
      </w:r>
      <w:r>
        <w:rPr>
          <w:rFonts w:hint="default" w:ascii="Times New Roman" w:hAnsi="Times New Roman" w:cs="Times New Roman"/>
          <w:sz w:val="24"/>
          <w:szCs w:val="24"/>
        </w:rPr>
        <w:t xml:space="preserve"> Facilitates secure handling of user credentials by encrypting passwords before storage, ensuring they are not stored in </w:t>
      </w:r>
      <w:r>
        <w:rPr>
          <w:rFonts w:hint="default" w:ascii="Times New Roman" w:hAnsi="Times New Roman" w:cs="Times New Roman"/>
          <w:sz w:val="24"/>
          <w:szCs w:val="24"/>
          <w:lang w:val="en-US"/>
        </w:rPr>
        <w:t>plain text</w:t>
      </w:r>
      <w:r>
        <w:rPr>
          <w:rFonts w:hint="default" w:ascii="Times New Roman" w:hAnsi="Times New Roman" w:cs="Times New Roman"/>
          <w:sz w:val="24"/>
          <w:szCs w:val="24"/>
        </w:rPr>
        <w:t>.</w:t>
      </w:r>
    </w:p>
    <w:p w14:paraId="1432DA52">
      <w:pPr>
        <w:keepNext w:val="0"/>
        <w:keepLines w:val="0"/>
        <w:widowControl/>
        <w:numPr>
          <w:ilvl w:val="0"/>
          <w:numId w:val="10"/>
        </w:numPr>
        <w:suppressLineNumbers w:val="0"/>
        <w:tabs>
          <w:tab w:val="left" w:pos="880"/>
          <w:tab w:val="clear" w:pos="420"/>
        </w:tabs>
        <w:spacing w:line="360" w:lineRule="auto"/>
        <w:ind w:left="878" w:leftChars="193" w:hanging="453" w:hangingChars="189"/>
        <w:jc w:val="both"/>
        <w:rPr>
          <w:rFonts w:hint="default" w:ascii="Times New Roman" w:hAnsi="Times New Roman" w:cs="Times New Roman"/>
          <w:sz w:val="24"/>
          <w:szCs w:val="24"/>
        </w:rPr>
      </w:pPr>
      <w:r>
        <w:rPr>
          <w:rFonts w:hint="default" w:ascii="Times New Roman" w:hAnsi="Times New Roman" w:eastAsia="SimSun" w:cs="Times New Roman"/>
          <w:sz w:val="24"/>
          <w:szCs w:val="24"/>
          <w:lang w:val="en-US"/>
        </w:rPr>
        <w:t xml:space="preserve"> </w:t>
      </w:r>
      <w:r>
        <w:rPr>
          <w:rStyle w:val="13"/>
          <w:rFonts w:hint="default" w:ascii="Times New Roman" w:hAnsi="Times New Roman" w:cs="Times New Roman"/>
          <w:sz w:val="24"/>
          <w:szCs w:val="24"/>
        </w:rPr>
        <w:t>Data Security:</w:t>
      </w:r>
      <w:r>
        <w:rPr>
          <w:rFonts w:hint="default" w:ascii="Times New Roman" w:hAnsi="Times New Roman" w:cs="Times New Roman"/>
          <w:sz w:val="24"/>
          <w:szCs w:val="24"/>
        </w:rPr>
        <w:t xml:space="preserve"> Implements AES-128 encryption in CBC mode to protect sensitive information,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making it suitable for applications requiring high security standards.</w:t>
      </w:r>
    </w:p>
    <w:p w14:paraId="0F324B1B">
      <w:pPr>
        <w:keepNext w:val="0"/>
        <w:keepLines w:val="0"/>
        <w:widowControl/>
        <w:numPr>
          <w:ilvl w:val="0"/>
          <w:numId w:val="10"/>
        </w:numPr>
        <w:suppressLineNumbers w:val="0"/>
        <w:tabs>
          <w:tab w:val="left" w:pos="880"/>
          <w:tab w:val="clear" w:pos="420"/>
        </w:tabs>
        <w:spacing w:line="360" w:lineRule="auto"/>
        <w:ind w:left="879" w:leftChars="193" w:hanging="454" w:hangingChars="189"/>
        <w:jc w:val="both"/>
        <w:rPr>
          <w:rFonts w:hint="default" w:ascii="Times New Roman" w:hAnsi="Times New Roman" w:cs="Times New Roman"/>
          <w:sz w:val="24"/>
          <w:szCs w:val="24"/>
        </w:rPr>
      </w:pPr>
      <w:r>
        <w:rPr>
          <w:rStyle w:val="13"/>
          <w:rFonts w:hint="default" w:ascii="Times New Roman" w:hAnsi="Times New Roman" w:cs="Times New Roman"/>
          <w:sz w:val="24"/>
          <w:szCs w:val="24"/>
        </w:rPr>
        <w:t>Interactive User Interface:</w:t>
      </w:r>
      <w:r>
        <w:rPr>
          <w:rFonts w:hint="default" w:ascii="Times New Roman" w:hAnsi="Times New Roman" w:cs="Times New Roman"/>
          <w:sz w:val="24"/>
          <w:szCs w:val="24"/>
        </w:rPr>
        <w:t xml:space="preserve"> Provides a menu-driven interface that allows users to easily input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their credentials, encrypt passwords, and decrypt them as needed, enhancing user experience and accessibility.</w:t>
      </w:r>
    </w:p>
    <w:p w14:paraId="61120F6E">
      <w:pPr>
        <w:keepNext w:val="0"/>
        <w:keepLines w:val="0"/>
        <w:widowControl/>
        <w:numPr>
          <w:ilvl w:val="0"/>
          <w:numId w:val="10"/>
        </w:numPr>
        <w:suppressLineNumbers w:val="0"/>
        <w:tabs>
          <w:tab w:val="left" w:pos="880"/>
          <w:tab w:val="clear" w:pos="420"/>
        </w:tabs>
        <w:spacing w:line="360" w:lineRule="auto"/>
        <w:ind w:left="879" w:leftChars="193" w:hanging="454" w:hangingChars="189"/>
        <w:jc w:val="both"/>
        <w:rPr>
          <w:rFonts w:hint="default" w:ascii="Times New Roman" w:hAnsi="Times New Roman" w:cs="Times New Roman"/>
          <w:sz w:val="24"/>
          <w:szCs w:val="24"/>
        </w:rPr>
      </w:pPr>
      <w:r>
        <w:rPr>
          <w:rStyle w:val="13"/>
          <w:rFonts w:hint="default" w:ascii="Times New Roman" w:hAnsi="Times New Roman" w:cs="Times New Roman"/>
          <w:sz w:val="24"/>
          <w:szCs w:val="24"/>
        </w:rPr>
        <w:t>Educational Demonstration:</w:t>
      </w:r>
      <w:r>
        <w:rPr>
          <w:rFonts w:hint="default" w:ascii="Times New Roman" w:hAnsi="Times New Roman" w:cs="Times New Roman"/>
          <w:sz w:val="24"/>
          <w:szCs w:val="24"/>
        </w:rPr>
        <w:t xml:space="preserve"> Serves as an educational tool to demonstrate the implementation of encryption and decryption processes using the Mcrypt library in C, offering practical insights into secure programming practices.</w:t>
      </w:r>
    </w:p>
    <w:p w14:paraId="78398D06">
      <w:pPr>
        <w:keepNext w:val="0"/>
        <w:keepLines w:val="0"/>
        <w:widowControl/>
        <w:numPr>
          <w:ilvl w:val="0"/>
          <w:numId w:val="10"/>
        </w:numPr>
        <w:suppressLineNumbers w:val="0"/>
        <w:tabs>
          <w:tab w:val="left" w:pos="880"/>
          <w:tab w:val="clear" w:pos="420"/>
        </w:tabs>
        <w:spacing w:line="360" w:lineRule="auto"/>
        <w:ind w:left="878" w:leftChars="193" w:hanging="453" w:hangingChars="189"/>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Potential Integration:</w:t>
      </w:r>
      <w:r>
        <w:rPr>
          <w:rFonts w:hint="default" w:ascii="Times New Roman" w:hAnsi="Times New Roman" w:cs="Times New Roman"/>
          <w:sz w:val="24"/>
          <w:szCs w:val="24"/>
        </w:rPr>
        <w:t xml:space="preserve"> Can be integrated into larger systems or applications that require secure password management, acting as a foundational component for secure data handling.</w:t>
      </w:r>
    </w:p>
    <w:p w14:paraId="289A35B6">
      <w:pPr>
        <w:keepNext w:val="0"/>
        <w:keepLines w:val="0"/>
        <w:widowControl/>
        <w:numPr>
          <w:ilvl w:val="0"/>
          <w:numId w:val="10"/>
        </w:numPr>
        <w:suppressLineNumbers w:val="0"/>
        <w:tabs>
          <w:tab w:val="left" w:pos="880"/>
          <w:tab w:val="clear" w:pos="420"/>
        </w:tabs>
        <w:spacing w:line="360" w:lineRule="auto"/>
        <w:ind w:left="878" w:leftChars="193" w:hanging="453" w:hangingChars="189"/>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Customizability:</w:t>
      </w:r>
      <w:r>
        <w:rPr>
          <w:rFonts w:hint="default" w:ascii="Times New Roman" w:hAnsi="Times New Roman" w:cs="Times New Roman"/>
          <w:sz w:val="24"/>
          <w:szCs w:val="24"/>
        </w:rPr>
        <w:t xml:space="preserve"> Allows for modifications and extensions, such as incorporating different encryption algorithms, dynamic key and IV generation, or integration with more complex authentication systems.</w:t>
      </w:r>
    </w:p>
    <w:p w14:paraId="453E681C">
      <w:pPr>
        <w:keepNext w:val="0"/>
        <w:keepLines w:val="0"/>
        <w:widowControl/>
        <w:numPr>
          <w:ilvl w:val="0"/>
          <w:numId w:val="10"/>
        </w:numPr>
        <w:suppressLineNumbers w:val="0"/>
        <w:tabs>
          <w:tab w:val="left" w:pos="880"/>
          <w:tab w:val="clear" w:pos="420"/>
        </w:tabs>
        <w:spacing w:line="360" w:lineRule="auto"/>
        <w:ind w:left="878" w:leftChars="193" w:hanging="453" w:hangingChars="189"/>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Security Practices:</w:t>
      </w:r>
      <w:r>
        <w:rPr>
          <w:rFonts w:hint="default" w:ascii="Times New Roman" w:hAnsi="Times New Roman" w:cs="Times New Roman"/>
          <w:sz w:val="24"/>
          <w:szCs w:val="24"/>
        </w:rPr>
        <w:t xml:space="preserve"> Highlights the importance of secure password storage and management, promoting best practices in software development for enhanced data security.</w:t>
      </w:r>
    </w:p>
    <w:p w14:paraId="38B84A48">
      <w:pPr>
        <w:pStyle w:val="9"/>
        <w:ind w:left="876" w:leftChars="200" w:hanging="436" w:hangingChars="182"/>
        <w:jc w:val="both"/>
        <w:rPr>
          <w:rFonts w:hint="default" w:ascii="Times New Roman" w:hAnsi="Times New Roman" w:cs="Times New Roman"/>
          <w:sz w:val="24"/>
          <w:szCs w:val="24"/>
        </w:rPr>
      </w:pPr>
    </w:p>
    <w:p w14:paraId="0562AEC1">
      <w:pPr>
        <w:pStyle w:val="9"/>
        <w:spacing w:before="3"/>
        <w:rPr>
          <w:sz w:val="12"/>
        </w:rPr>
      </w:pPr>
      <w:bookmarkStart w:id="13" w:name="Web Development"/>
      <w:bookmarkEnd w:id="13"/>
    </w:p>
    <w:p w14:paraId="785F9499">
      <w:pPr>
        <w:spacing w:after="0"/>
        <w:rPr>
          <w:sz w:val="12"/>
        </w:rPr>
        <w:sectPr>
          <w:footerReference r:id="rId5" w:type="default"/>
          <w:pgSz w:w="11910" w:h="16840"/>
          <w:pgMar w:top="1580" w:right="1090" w:bottom="134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576691D2">
      <w:pPr>
        <w:pStyle w:val="9"/>
        <w:rPr>
          <w:sz w:val="20"/>
        </w:rPr>
      </w:pPr>
    </w:p>
    <w:p w14:paraId="52708F3A">
      <w:pPr>
        <w:pStyle w:val="9"/>
        <w:rPr>
          <w:sz w:val="20"/>
        </w:rPr>
      </w:pPr>
    </w:p>
    <w:p w14:paraId="2058FDAB">
      <w:pPr>
        <w:pStyle w:val="9"/>
        <w:rPr>
          <w:sz w:val="20"/>
        </w:rPr>
      </w:pPr>
    </w:p>
    <w:p w14:paraId="2D3B002F">
      <w:pPr>
        <w:pStyle w:val="9"/>
        <w:rPr>
          <w:sz w:val="20"/>
        </w:rPr>
      </w:pPr>
    </w:p>
    <w:p w14:paraId="2579EC9E">
      <w:pPr>
        <w:pStyle w:val="9"/>
        <w:rPr>
          <w:sz w:val="20"/>
        </w:rPr>
      </w:pPr>
    </w:p>
    <w:p w14:paraId="7EF5D0DC">
      <w:pPr>
        <w:pStyle w:val="9"/>
        <w:rPr>
          <w:sz w:val="20"/>
        </w:rPr>
      </w:pPr>
    </w:p>
    <w:p w14:paraId="2D7C140A">
      <w:pPr>
        <w:pStyle w:val="9"/>
        <w:rPr>
          <w:sz w:val="20"/>
        </w:rPr>
      </w:pPr>
    </w:p>
    <w:p w14:paraId="0670C854">
      <w:pPr>
        <w:pStyle w:val="9"/>
        <w:rPr>
          <w:sz w:val="20"/>
        </w:rPr>
      </w:pPr>
    </w:p>
    <w:p w14:paraId="22EAAE78">
      <w:pPr>
        <w:pStyle w:val="9"/>
        <w:rPr>
          <w:sz w:val="20"/>
        </w:rPr>
      </w:pPr>
    </w:p>
    <w:p w14:paraId="05C373B1">
      <w:pPr>
        <w:pStyle w:val="9"/>
        <w:rPr>
          <w:sz w:val="20"/>
        </w:rPr>
      </w:pPr>
    </w:p>
    <w:p w14:paraId="3AD861DD">
      <w:pPr>
        <w:pStyle w:val="9"/>
        <w:rPr>
          <w:sz w:val="20"/>
        </w:rPr>
      </w:pPr>
    </w:p>
    <w:p w14:paraId="14D18D61">
      <w:pPr>
        <w:pStyle w:val="9"/>
        <w:rPr>
          <w:sz w:val="20"/>
        </w:rPr>
      </w:pPr>
    </w:p>
    <w:p w14:paraId="3D68CCE1">
      <w:pPr>
        <w:pStyle w:val="9"/>
        <w:rPr>
          <w:sz w:val="20"/>
        </w:rPr>
      </w:pPr>
    </w:p>
    <w:p w14:paraId="0C71F784">
      <w:pPr>
        <w:pStyle w:val="9"/>
        <w:rPr>
          <w:sz w:val="20"/>
        </w:rPr>
      </w:pPr>
    </w:p>
    <w:p w14:paraId="6855DD08">
      <w:pPr>
        <w:pStyle w:val="9"/>
        <w:rPr>
          <w:sz w:val="20"/>
        </w:rPr>
      </w:pPr>
    </w:p>
    <w:p w14:paraId="3FB2CB6A">
      <w:pPr>
        <w:pStyle w:val="9"/>
        <w:rPr>
          <w:sz w:val="20"/>
        </w:rPr>
      </w:pPr>
    </w:p>
    <w:p w14:paraId="090EFB6A">
      <w:pPr>
        <w:pStyle w:val="9"/>
        <w:rPr>
          <w:sz w:val="20"/>
        </w:rPr>
      </w:pPr>
    </w:p>
    <w:p w14:paraId="584DC148">
      <w:pPr>
        <w:pStyle w:val="9"/>
        <w:rPr>
          <w:sz w:val="20"/>
        </w:rPr>
      </w:pPr>
    </w:p>
    <w:p w14:paraId="33BE1138">
      <w:pPr>
        <w:pStyle w:val="9"/>
        <w:rPr>
          <w:sz w:val="20"/>
        </w:rPr>
      </w:pPr>
    </w:p>
    <w:p w14:paraId="0F260D66">
      <w:pPr>
        <w:pStyle w:val="9"/>
        <w:rPr>
          <w:sz w:val="20"/>
        </w:rPr>
      </w:pPr>
    </w:p>
    <w:p w14:paraId="2CB53570">
      <w:pPr>
        <w:pStyle w:val="9"/>
        <w:rPr>
          <w:sz w:val="20"/>
        </w:rPr>
      </w:pPr>
    </w:p>
    <w:p w14:paraId="6D8F49EC">
      <w:pPr>
        <w:pStyle w:val="9"/>
        <w:rPr>
          <w:sz w:val="20"/>
        </w:rPr>
      </w:pPr>
    </w:p>
    <w:p w14:paraId="4F3530FC">
      <w:pPr>
        <w:pStyle w:val="2"/>
        <w:spacing w:before="230"/>
      </w:pPr>
      <w:bookmarkStart w:id="14" w:name="CHAPTER 2"/>
      <w:bookmarkEnd w:id="14"/>
      <w:r>
        <w:t>CHAPTER</w:t>
      </w:r>
      <w:r>
        <w:rPr>
          <w:spacing w:val="-12"/>
        </w:rPr>
        <w:t xml:space="preserve"> </w:t>
      </w:r>
      <w:r>
        <w:t>2</w:t>
      </w:r>
    </w:p>
    <w:p w14:paraId="2DF9E944">
      <w:pPr>
        <w:spacing w:after="0"/>
        <w:sectPr>
          <w:pgSz w:w="11910" w:h="16840"/>
          <w:pgMar w:top="1580" w:right="740" w:bottom="142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5C9585CE">
      <w:pPr>
        <w:pStyle w:val="5"/>
        <w:numPr>
          <w:ilvl w:val="0"/>
          <w:numId w:val="6"/>
        </w:numPr>
        <w:tabs>
          <w:tab w:val="left" w:pos="3622"/>
        </w:tabs>
        <w:spacing w:before="60" w:after="0" w:line="240" w:lineRule="auto"/>
        <w:ind w:left="3622" w:right="0" w:hanging="323"/>
        <w:jc w:val="left"/>
      </w:pPr>
      <w:bookmarkStart w:id="15" w:name="2. LITERATURE REVIEW"/>
      <w:bookmarkEnd w:id="15"/>
      <w:bookmarkStart w:id="16" w:name="2. LITERATURE REVIEW"/>
      <w:bookmarkEnd w:id="16"/>
      <w:r>
        <w:t>LITERATURE</w:t>
      </w:r>
      <w:r>
        <w:rPr>
          <w:spacing w:val="-1"/>
        </w:rPr>
        <w:t xml:space="preserve"> </w:t>
      </w:r>
      <w:r>
        <w:t>REVIEW</w:t>
      </w:r>
    </w:p>
    <w:p w14:paraId="28C923BC">
      <w:pPr>
        <w:pStyle w:val="9"/>
        <w:rPr>
          <w:b/>
          <w:sz w:val="36"/>
        </w:rPr>
      </w:pPr>
    </w:p>
    <w:p w14:paraId="6A92B9AD">
      <w:pPr>
        <w:pStyle w:val="9"/>
        <w:spacing w:before="2"/>
        <w:rPr>
          <w:b/>
          <w:sz w:val="29"/>
        </w:rPr>
      </w:pPr>
    </w:p>
    <w:p w14:paraId="6C803ABD">
      <w:pPr>
        <w:pStyle w:val="9"/>
        <w:numPr>
          <w:ilvl w:val="0"/>
          <w:numId w:val="11"/>
        </w:numPr>
        <w:spacing w:before="5"/>
        <w:ind w:left="881" w:leftChars="200" w:right="0" w:rightChars="0" w:hanging="441" w:hangingChars="157"/>
        <w:rPr>
          <w:rFonts w:hint="default" w:ascii="Times New Roman" w:hAnsi="Times New Roman" w:cs="Times New Roman"/>
          <w:b/>
          <w:bCs/>
          <w:sz w:val="28"/>
          <w:szCs w:val="28"/>
        </w:rPr>
      </w:pPr>
      <w:bookmarkStart w:id="17" w:name="1. Esra Abdullatif Altulaihan, Abrar Ali"/>
      <w:bookmarkEnd w:id="17"/>
      <w:bookmarkStart w:id="18" w:name="1. Esra Abdullatif Altulaihan, Abrar Ali"/>
      <w:bookmarkEnd w:id="18"/>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rPr>
        <w:t>AES: The Advanced Encryption Standard by Joan Daemen and Vincent</w:t>
      </w:r>
    </w:p>
    <w:p w14:paraId="3F84A5B7">
      <w:pPr>
        <w:pStyle w:val="9"/>
        <w:numPr>
          <w:ilvl w:val="0"/>
          <w:numId w:val="0"/>
        </w:numPr>
        <w:spacing w:before="5"/>
        <w:ind w:right="0" w:rightChars="0" w:firstLine="984" w:firstLineChars="35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Rijmen</w:t>
      </w:r>
      <w:r>
        <w:rPr>
          <w:rFonts w:hint="default" w:ascii="Times New Roman" w:hAnsi="Times New Roman" w:eastAsia="SimSun" w:cs="Times New Roman"/>
          <w:b/>
          <w:bCs/>
          <w:sz w:val="28"/>
          <w:szCs w:val="28"/>
          <w:lang w:val="en-US"/>
        </w:rPr>
        <w:t xml:space="preserve"> - 2001</w:t>
      </w:r>
    </w:p>
    <w:p w14:paraId="1DCCCB66">
      <w:pPr>
        <w:pStyle w:val="9"/>
        <w:numPr>
          <w:ilvl w:val="0"/>
          <w:numId w:val="0"/>
        </w:numPr>
        <w:spacing w:before="5"/>
        <w:ind w:leftChars="-137" w:right="0" w:rightChars="0" w:firstLine="1124" w:firstLineChars="400"/>
        <w:rPr>
          <w:rFonts w:hint="default" w:ascii="Times New Roman" w:hAnsi="Times New Roman" w:eastAsia="SimSun" w:cs="Times New Roman"/>
          <w:b/>
          <w:bCs/>
          <w:sz w:val="28"/>
          <w:szCs w:val="28"/>
        </w:rPr>
      </w:pPr>
    </w:p>
    <w:p w14:paraId="62C29055">
      <w:pPr>
        <w:keepNext w:val="0"/>
        <w:keepLines w:val="0"/>
        <w:widowControl/>
        <w:numPr>
          <w:ilvl w:val="0"/>
          <w:numId w:val="0"/>
        </w:numPr>
        <w:suppressLineNumbers w:val="0"/>
        <w:spacing w:before="0" w:beforeAutospacing="1" w:after="0" w:afterAutospacing="1" w:line="360" w:lineRule="auto"/>
        <w:ind w:left="880" w:leftChars="400" w:right="0" w:rightChars="0" w:firstLine="0" w:firstLineChars="0"/>
        <w:jc w:val="both"/>
        <w:rPr>
          <w:sz w:val="24"/>
          <w:szCs w:val="24"/>
        </w:rPr>
      </w:pPr>
      <w:r>
        <w:rPr>
          <w:sz w:val="24"/>
          <w:szCs w:val="24"/>
        </w:rPr>
        <w:t>This foundational paper introduces the AES (Rijndael) algorithm, detailing its design principles, security features, and performance characteristics. It is a cornerstone of modern cryptography and widely referenced in the field.</w:t>
      </w:r>
    </w:p>
    <w:p w14:paraId="7FE58C26">
      <w:pPr>
        <w:pStyle w:val="9"/>
        <w:rPr>
          <w:sz w:val="26"/>
        </w:rPr>
      </w:pPr>
    </w:p>
    <w:p w14:paraId="2D6BEA14">
      <w:pPr>
        <w:pStyle w:val="9"/>
        <w:spacing w:before="5"/>
        <w:rPr>
          <w:sz w:val="23"/>
        </w:rPr>
      </w:pPr>
    </w:p>
    <w:p w14:paraId="6DC2AD12">
      <w:pPr>
        <w:pStyle w:val="9"/>
        <w:numPr>
          <w:ilvl w:val="0"/>
          <w:numId w:val="11"/>
        </w:numPr>
        <w:spacing w:before="10"/>
        <w:ind w:left="881" w:leftChars="200" w:hanging="441" w:hangingChars="157"/>
        <w:rPr>
          <w:rFonts w:hint="default" w:ascii="Times New Roman" w:hAnsi="Times New Roman" w:cs="Times New Roman"/>
          <w:b/>
          <w:bCs/>
          <w:sz w:val="28"/>
          <w:szCs w:val="28"/>
        </w:rPr>
      </w:pPr>
      <w:bookmarkStart w:id="19" w:name="2.  Yash Tyagi, Shweta Bhardwaj, Shubham"/>
      <w:bookmarkEnd w:id="19"/>
      <w:bookmarkStart w:id="20" w:name="2.  Yash Tyagi, Shweta Bhardwaj, Shubham"/>
      <w:bookmarkEnd w:id="20"/>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rPr>
        <w:t xml:space="preserve">New Directions in Cryptography by Whitfield Diffie and Martin E. </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rPr>
        <w:t>Hellman</w:t>
      </w:r>
      <w:r>
        <w:rPr>
          <w:rFonts w:hint="default" w:ascii="Times New Roman" w:hAnsi="Times New Roman" w:eastAsia="SimSun" w:cs="Times New Roman"/>
          <w:b/>
          <w:bCs/>
          <w:sz w:val="28"/>
          <w:szCs w:val="28"/>
          <w:lang w:val="en-US"/>
        </w:rPr>
        <w:t xml:space="preserve"> - 1976</w:t>
      </w:r>
    </w:p>
    <w:p w14:paraId="1A291C55">
      <w:pPr>
        <w:pStyle w:val="9"/>
        <w:numPr>
          <w:ilvl w:val="0"/>
          <w:numId w:val="0"/>
        </w:numPr>
        <w:spacing w:before="10"/>
        <w:ind w:leftChars="-135" w:right="0" w:rightChars="0"/>
        <w:rPr>
          <w:rFonts w:hint="default" w:ascii="Times New Roman" w:hAnsi="Times New Roman" w:cs="Times New Roman"/>
          <w:b/>
          <w:bCs/>
          <w:sz w:val="28"/>
          <w:szCs w:val="28"/>
        </w:rPr>
      </w:pPr>
    </w:p>
    <w:p w14:paraId="375814DF">
      <w:pPr>
        <w:pStyle w:val="9"/>
        <w:spacing w:line="360" w:lineRule="auto"/>
        <w:ind w:left="880" w:leftChars="4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A classic paper that introduced the concept of public key cryptography and laid the foundation for modern cryptographic practices. While focused on public key cryptography, it also provides context for the evolution of secure communication techniques</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This landmark paper introduced the concepts of public key cryptography and digital signatures, which have had a profound impact on the field of cryptography.</w:t>
      </w:r>
    </w:p>
    <w:p w14:paraId="1CD7C2A1">
      <w:pPr>
        <w:pStyle w:val="9"/>
        <w:spacing w:line="360" w:lineRule="auto"/>
        <w:rPr>
          <w:rFonts w:hint="default" w:ascii="Times New Roman" w:hAnsi="Times New Roman" w:cs="Times New Roman"/>
          <w:sz w:val="24"/>
          <w:szCs w:val="24"/>
        </w:rPr>
      </w:pPr>
    </w:p>
    <w:p w14:paraId="735A9CB4">
      <w:pPr>
        <w:pStyle w:val="9"/>
        <w:spacing w:line="360" w:lineRule="auto"/>
        <w:rPr>
          <w:rFonts w:hint="default" w:ascii="Times New Roman" w:hAnsi="Times New Roman" w:cs="Times New Roman"/>
          <w:sz w:val="24"/>
          <w:szCs w:val="24"/>
        </w:rPr>
      </w:pPr>
    </w:p>
    <w:p w14:paraId="3530E7BD">
      <w:pPr>
        <w:pStyle w:val="9"/>
        <w:spacing w:line="360" w:lineRule="auto"/>
        <w:rPr>
          <w:rFonts w:hint="default" w:ascii="Times New Roman" w:hAnsi="Times New Roman" w:cs="Times New Roman"/>
          <w:sz w:val="24"/>
          <w:szCs w:val="24"/>
        </w:rPr>
      </w:pPr>
    </w:p>
    <w:p w14:paraId="6BE728AE">
      <w:pPr>
        <w:pStyle w:val="9"/>
        <w:rPr>
          <w:sz w:val="20"/>
        </w:rPr>
      </w:pPr>
    </w:p>
    <w:p w14:paraId="26A99BE3">
      <w:pPr>
        <w:pStyle w:val="9"/>
        <w:rPr>
          <w:sz w:val="20"/>
        </w:rPr>
      </w:pPr>
    </w:p>
    <w:p w14:paraId="1264E7F6">
      <w:pPr>
        <w:pStyle w:val="9"/>
        <w:rPr>
          <w:sz w:val="20"/>
        </w:rPr>
      </w:pPr>
    </w:p>
    <w:p w14:paraId="04551AE2">
      <w:pPr>
        <w:pStyle w:val="9"/>
        <w:rPr>
          <w:sz w:val="20"/>
        </w:rPr>
      </w:pPr>
    </w:p>
    <w:p w14:paraId="7FD1AB24">
      <w:pPr>
        <w:pStyle w:val="9"/>
        <w:rPr>
          <w:sz w:val="20"/>
        </w:rPr>
      </w:pPr>
    </w:p>
    <w:p w14:paraId="567FDF78">
      <w:pPr>
        <w:pStyle w:val="9"/>
        <w:rPr>
          <w:sz w:val="20"/>
        </w:rPr>
      </w:pPr>
    </w:p>
    <w:p w14:paraId="0CE1AB06">
      <w:pPr>
        <w:pStyle w:val="9"/>
        <w:rPr>
          <w:sz w:val="20"/>
        </w:rPr>
      </w:pPr>
    </w:p>
    <w:p w14:paraId="27DCF6BA">
      <w:pPr>
        <w:pStyle w:val="9"/>
        <w:rPr>
          <w:sz w:val="20"/>
        </w:rPr>
      </w:pPr>
    </w:p>
    <w:p w14:paraId="1DFF7257">
      <w:pPr>
        <w:pStyle w:val="9"/>
        <w:rPr>
          <w:sz w:val="20"/>
        </w:rPr>
      </w:pPr>
    </w:p>
    <w:p w14:paraId="52F1EF4A">
      <w:pPr>
        <w:pStyle w:val="9"/>
        <w:rPr>
          <w:sz w:val="20"/>
        </w:rPr>
      </w:pPr>
    </w:p>
    <w:p w14:paraId="26A5E14B">
      <w:pPr>
        <w:pStyle w:val="9"/>
        <w:rPr>
          <w:sz w:val="20"/>
        </w:rPr>
      </w:pPr>
    </w:p>
    <w:p w14:paraId="370308B1">
      <w:pPr>
        <w:pStyle w:val="9"/>
        <w:rPr>
          <w:sz w:val="20"/>
        </w:rPr>
      </w:pPr>
    </w:p>
    <w:p w14:paraId="07C5A247">
      <w:pPr>
        <w:pStyle w:val="9"/>
        <w:rPr>
          <w:sz w:val="20"/>
        </w:rPr>
      </w:pPr>
    </w:p>
    <w:p w14:paraId="223F5F5A">
      <w:pPr>
        <w:pStyle w:val="9"/>
        <w:rPr>
          <w:sz w:val="20"/>
        </w:rPr>
      </w:pPr>
    </w:p>
    <w:p w14:paraId="476EE76D">
      <w:pPr>
        <w:pStyle w:val="9"/>
        <w:rPr>
          <w:sz w:val="20"/>
        </w:rPr>
      </w:pPr>
    </w:p>
    <w:p w14:paraId="29307047">
      <w:pPr>
        <w:pStyle w:val="9"/>
        <w:rPr>
          <w:sz w:val="20"/>
        </w:rPr>
      </w:pPr>
    </w:p>
    <w:p w14:paraId="751883AC">
      <w:pPr>
        <w:pStyle w:val="9"/>
        <w:rPr>
          <w:sz w:val="20"/>
        </w:rPr>
      </w:pPr>
    </w:p>
    <w:p w14:paraId="37E153F8">
      <w:pPr>
        <w:pStyle w:val="9"/>
        <w:rPr>
          <w:sz w:val="20"/>
        </w:rPr>
      </w:pPr>
    </w:p>
    <w:p w14:paraId="003644D1">
      <w:pPr>
        <w:pStyle w:val="9"/>
        <w:rPr>
          <w:sz w:val="20"/>
        </w:rPr>
      </w:pPr>
    </w:p>
    <w:p w14:paraId="5F4E44E6">
      <w:pPr>
        <w:pStyle w:val="9"/>
        <w:rPr>
          <w:sz w:val="20"/>
        </w:rPr>
      </w:pPr>
    </w:p>
    <w:p w14:paraId="362E106A">
      <w:pPr>
        <w:pStyle w:val="9"/>
        <w:rPr>
          <w:sz w:val="20"/>
        </w:rPr>
      </w:pPr>
    </w:p>
    <w:p w14:paraId="234AF4F4">
      <w:pPr>
        <w:pStyle w:val="9"/>
        <w:spacing w:before="5"/>
        <w:rPr>
          <w:sz w:val="19"/>
        </w:rPr>
      </w:pPr>
    </w:p>
    <w:p w14:paraId="32D32DD2">
      <w:pPr>
        <w:pStyle w:val="2"/>
        <w:spacing w:before="80"/>
      </w:pPr>
      <w:bookmarkStart w:id="21" w:name="CHAPTER 3"/>
      <w:bookmarkEnd w:id="21"/>
    </w:p>
    <w:p w14:paraId="0E2DBB81">
      <w:pPr>
        <w:pStyle w:val="2"/>
        <w:spacing w:before="80"/>
      </w:pPr>
    </w:p>
    <w:p w14:paraId="174CAC22">
      <w:pPr>
        <w:pStyle w:val="2"/>
        <w:spacing w:before="80"/>
      </w:pPr>
    </w:p>
    <w:p w14:paraId="015DC4D2">
      <w:pPr>
        <w:pStyle w:val="2"/>
        <w:spacing w:before="80"/>
      </w:pPr>
    </w:p>
    <w:p w14:paraId="082CDD44">
      <w:pPr>
        <w:pStyle w:val="2"/>
        <w:spacing w:before="80"/>
      </w:pPr>
    </w:p>
    <w:p w14:paraId="171E493F">
      <w:pPr>
        <w:pStyle w:val="2"/>
        <w:spacing w:before="80"/>
      </w:pPr>
    </w:p>
    <w:p w14:paraId="705B8302">
      <w:pPr>
        <w:pStyle w:val="2"/>
        <w:spacing w:before="80"/>
      </w:pPr>
    </w:p>
    <w:p w14:paraId="22F064E5">
      <w:pPr>
        <w:pStyle w:val="2"/>
        <w:spacing w:before="80"/>
      </w:pPr>
    </w:p>
    <w:p w14:paraId="46C31D9A">
      <w:pPr>
        <w:pStyle w:val="2"/>
        <w:spacing w:before="80"/>
      </w:pPr>
    </w:p>
    <w:p w14:paraId="33D1A19F">
      <w:pPr>
        <w:pStyle w:val="2"/>
        <w:spacing w:before="80"/>
      </w:pPr>
    </w:p>
    <w:p w14:paraId="41EE25A4">
      <w:pPr>
        <w:pStyle w:val="2"/>
        <w:spacing w:before="80"/>
        <w:ind w:left="0" w:leftChars="0" w:firstLine="0" w:firstLineChars="0"/>
        <w:jc w:val="center"/>
      </w:pPr>
      <w:r>
        <w:t>CHAPTER</w:t>
      </w:r>
      <w:r>
        <w:rPr>
          <w:spacing w:val="-12"/>
        </w:rPr>
        <w:t xml:space="preserve"> </w:t>
      </w:r>
      <w:r>
        <w:t>3</w:t>
      </w:r>
    </w:p>
    <w:p w14:paraId="205DC652">
      <w:pPr>
        <w:spacing w:after="0"/>
        <w:sectPr>
          <w:pgSz w:w="11910" w:h="16840"/>
          <w:pgMar w:top="1580" w:right="1090" w:bottom="136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1EF7ACEB">
      <w:pPr>
        <w:pStyle w:val="5"/>
        <w:numPr>
          <w:ilvl w:val="0"/>
          <w:numId w:val="11"/>
        </w:numPr>
        <w:tabs>
          <w:tab w:val="left" w:pos="645"/>
        </w:tabs>
        <w:spacing w:before="60" w:after="0" w:line="240" w:lineRule="auto"/>
        <w:ind w:left="943" w:leftChars="200" w:right="0" w:rightChars="0" w:hanging="503" w:hangingChars="157"/>
        <w:jc w:val="left"/>
      </w:pPr>
      <w:bookmarkStart w:id="22" w:name="3. EXISTING SOLUTION"/>
      <w:bookmarkEnd w:id="22"/>
      <w:bookmarkStart w:id="23" w:name="3. EXISTING SOLUTION"/>
      <w:bookmarkEnd w:id="23"/>
      <w:r>
        <w:rPr>
          <w:rFonts w:hint="default"/>
          <w:lang w:val="en-US"/>
        </w:rPr>
        <w:t xml:space="preserve"> </w:t>
      </w:r>
      <w:r>
        <w:t>EXISTING</w:t>
      </w:r>
      <w:r>
        <w:rPr>
          <w:spacing w:val="-1"/>
        </w:rPr>
        <w:t xml:space="preserve"> </w:t>
      </w:r>
      <w:r>
        <w:t>SOLUTION</w:t>
      </w:r>
      <w:r>
        <w:rPr>
          <w:rFonts w:hint="default"/>
          <w:lang w:val="en-US"/>
        </w:rPr>
        <w:t>:</w:t>
      </w:r>
    </w:p>
    <w:p w14:paraId="0A735D8C">
      <w:pPr>
        <w:pStyle w:val="5"/>
        <w:numPr>
          <w:ilvl w:val="0"/>
          <w:numId w:val="0"/>
        </w:numPr>
        <w:tabs>
          <w:tab w:val="left" w:pos="645"/>
        </w:tabs>
        <w:spacing w:before="60" w:after="0" w:line="240" w:lineRule="auto"/>
        <w:ind w:left="321" w:leftChars="0" w:right="0" w:rightChars="0"/>
        <w:jc w:val="left"/>
      </w:pPr>
    </w:p>
    <w:p w14:paraId="78DC5A52">
      <w:pPr>
        <w:pStyle w:val="9"/>
        <w:numPr>
          <w:ilvl w:val="0"/>
          <w:numId w:val="12"/>
        </w:numPr>
        <w:spacing w:line="360" w:lineRule="auto"/>
        <w:ind w:left="322" w:right="492" w:firstLine="484"/>
        <w:jc w:val="both"/>
        <w:rPr>
          <w:rFonts w:hint="default"/>
          <w:b/>
          <w:bCs/>
          <w:sz w:val="28"/>
          <w:szCs w:val="28"/>
          <w:lang w:val="en-US"/>
        </w:rPr>
      </w:pPr>
      <w:bookmarkStart w:id="24" w:name="1.  Nessus:"/>
      <w:bookmarkEnd w:id="24"/>
      <w:bookmarkStart w:id="25" w:name="1.  Nessus:"/>
      <w:bookmarkEnd w:id="25"/>
      <w:r>
        <w:rPr>
          <w:rFonts w:hint="default"/>
          <w:b/>
          <w:bCs/>
          <w:sz w:val="28"/>
          <w:szCs w:val="28"/>
          <w:lang w:val="en-US"/>
        </w:rPr>
        <w:t>OpenSSL :</w:t>
      </w:r>
    </w:p>
    <w:p w14:paraId="3E1FFBAA">
      <w:pPr>
        <w:pStyle w:val="9"/>
        <w:spacing w:line="360" w:lineRule="auto"/>
        <w:ind w:left="880" w:leftChars="0" w:right="492" w:firstLine="0" w:firstLineChars="0"/>
        <w:jc w:val="both"/>
        <w:rPr>
          <w:rFonts w:hint="default" w:ascii="Times New Roman" w:hAnsi="Times New Roman" w:cs="Times New Roman"/>
        </w:rPr>
      </w:pPr>
      <w:r>
        <w:rPr>
          <w:rFonts w:hint="default" w:ascii="Times New Roman" w:hAnsi="Times New Roman" w:eastAsia="SimSun" w:cs="Times New Roman"/>
          <w:sz w:val="24"/>
          <w:szCs w:val="24"/>
        </w:rPr>
        <w:t>OpenSSL is a powerful, full-featured open-source toolkit for the Transport Layer Security (TLS) and Secure Sockets Layer (SSL) protocols. It includes a cryptographic library that supports various encryption algorithms, including AES.</w:t>
      </w:r>
    </w:p>
    <w:p w14:paraId="19DFD8EE">
      <w:pPr>
        <w:pStyle w:val="9"/>
        <w:rPr>
          <w:sz w:val="17"/>
        </w:rPr>
      </w:pPr>
    </w:p>
    <w:p w14:paraId="184FAE5A">
      <w:pPr>
        <w:keepNext w:val="0"/>
        <w:keepLines w:val="0"/>
        <w:widowControl/>
        <w:suppressLineNumbers w:val="0"/>
        <w:jc w:val="center"/>
        <w:rPr>
          <w:b/>
          <w:bCs/>
          <w:sz w:val="26"/>
        </w:rPr>
      </w:pPr>
      <w:r>
        <w:rPr>
          <w:rFonts w:ascii="SimSun" w:hAnsi="SimSun" w:eastAsia="SimSun" w:cs="SimSun"/>
          <w:b/>
          <w:bCs/>
          <w:kern w:val="0"/>
          <w:sz w:val="24"/>
          <w:szCs w:val="24"/>
          <w:lang w:val="en-US" w:eastAsia="zh-CN" w:bidi="ar"/>
        </w:rPr>
        <w:drawing>
          <wp:inline distT="0" distB="0" distL="114300" distR="114300">
            <wp:extent cx="2133600" cy="21336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2133600" cy="2133600"/>
                    </a:xfrm>
                    <a:prstGeom prst="rect">
                      <a:avLst/>
                    </a:prstGeom>
                    <a:noFill/>
                    <a:ln w="9525">
                      <a:noFill/>
                    </a:ln>
                  </pic:spPr>
                </pic:pic>
              </a:graphicData>
            </a:graphic>
          </wp:inline>
        </w:drawing>
      </w:r>
    </w:p>
    <w:p w14:paraId="042925D6">
      <w:pPr>
        <w:spacing w:before="198"/>
        <w:ind w:left="4289" w:right="0" w:firstLine="0"/>
        <w:jc w:val="left"/>
        <w:rPr>
          <w:rFonts w:hint="default"/>
          <w:b/>
          <w:spacing w:val="-2"/>
          <w:sz w:val="24"/>
          <w:lang w:val="en-US"/>
        </w:rPr>
      </w:pPr>
      <w:r>
        <w:rPr>
          <w:b/>
          <w:sz w:val="24"/>
        </w:rPr>
        <w:t>Fig</w:t>
      </w:r>
      <w:r>
        <w:rPr>
          <w:b/>
          <w:spacing w:val="-4"/>
          <w:sz w:val="24"/>
        </w:rPr>
        <w:t xml:space="preserve"> </w:t>
      </w:r>
      <w:r>
        <w:rPr>
          <w:rFonts w:hint="default"/>
          <w:b/>
          <w:spacing w:val="-4"/>
          <w:sz w:val="24"/>
          <w:lang w:val="en-US"/>
        </w:rPr>
        <w:t>3.</w:t>
      </w:r>
      <w:r>
        <w:rPr>
          <w:b/>
          <w:sz w:val="24"/>
        </w:rPr>
        <w:t>1:</w:t>
      </w:r>
      <w:r>
        <w:rPr>
          <w:b/>
          <w:spacing w:val="-2"/>
          <w:sz w:val="24"/>
        </w:rPr>
        <w:t xml:space="preserve"> </w:t>
      </w:r>
      <w:r>
        <w:rPr>
          <w:rFonts w:hint="default"/>
          <w:b/>
          <w:spacing w:val="-2"/>
          <w:sz w:val="24"/>
          <w:lang w:val="en-US"/>
        </w:rPr>
        <w:t>OpenSSL</w:t>
      </w:r>
    </w:p>
    <w:p w14:paraId="1E695C1F">
      <w:pPr>
        <w:spacing w:before="198"/>
        <w:ind w:left="4289" w:right="0" w:firstLine="0"/>
        <w:jc w:val="left"/>
        <w:rPr>
          <w:rFonts w:hint="default"/>
          <w:b/>
          <w:spacing w:val="-2"/>
          <w:sz w:val="24"/>
          <w:lang w:val="en-US"/>
        </w:rPr>
      </w:pPr>
    </w:p>
    <w:p w14:paraId="6442FB35">
      <w:pPr>
        <w:pStyle w:val="9"/>
        <w:spacing w:before="9"/>
        <w:rPr>
          <w:sz w:val="22"/>
        </w:rPr>
      </w:pPr>
    </w:p>
    <w:p w14:paraId="33D210EA">
      <w:pPr>
        <w:pStyle w:val="9"/>
        <w:numPr>
          <w:ilvl w:val="0"/>
          <w:numId w:val="12"/>
        </w:numPr>
        <w:spacing w:before="287" w:line="360" w:lineRule="auto"/>
        <w:ind w:left="883" w:leftChars="400" w:right="492" w:hanging="3" w:firstLineChars="0"/>
        <w:rPr>
          <w:rFonts w:hint="default" w:ascii="Times New Roman" w:hAnsi="Times New Roman" w:eastAsia="SimSun" w:cs="Times New Roman"/>
          <w:b/>
          <w:bCs/>
          <w:sz w:val="28"/>
          <w:szCs w:val="28"/>
          <w:lang w:val="en-US"/>
        </w:rPr>
      </w:pPr>
      <w:bookmarkStart w:id="26" w:name="2. Metasploit:"/>
      <w:bookmarkEnd w:id="26"/>
      <w:bookmarkStart w:id="27" w:name="2. Metasploit:"/>
      <w:bookmarkEnd w:id="27"/>
      <w:r>
        <w:rPr>
          <w:rFonts w:hint="default" w:ascii="Times New Roman" w:hAnsi="Times New Roman" w:eastAsia="SimSun" w:cs="Times New Roman"/>
          <w:b/>
          <w:bCs/>
          <w:sz w:val="28"/>
          <w:szCs w:val="28"/>
        </w:rPr>
        <w:t>Libsodium</w:t>
      </w:r>
      <w:r>
        <w:rPr>
          <w:rFonts w:hint="default" w:ascii="Times New Roman" w:hAnsi="Times New Roman" w:eastAsia="SimSun" w:cs="Times New Roman"/>
          <w:b/>
          <w:bCs/>
          <w:sz w:val="28"/>
          <w:szCs w:val="28"/>
          <w:lang w:val="en-US"/>
        </w:rPr>
        <w:t>:</w:t>
      </w:r>
    </w:p>
    <w:p w14:paraId="733B21E3">
      <w:pPr>
        <w:pStyle w:val="9"/>
        <w:spacing w:before="4" w:line="360" w:lineRule="auto"/>
        <w:ind w:left="883" w:leftChars="400" w:hanging="3"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Libsodium is a modern, easy-to-use software library for encryption, decryption, signatures, password hashing, and more.</w:t>
      </w:r>
    </w:p>
    <w:p w14:paraId="3506D25B">
      <w:pPr>
        <w:pStyle w:val="9"/>
        <w:spacing w:before="8" w:line="360" w:lineRule="auto"/>
        <w:rPr>
          <w:sz w:val="27"/>
        </w:rPr>
      </w:pPr>
    </w:p>
    <w:p w14:paraId="7A2E8061">
      <w:pPr>
        <w:spacing w:before="0"/>
        <w:ind w:left="4346" w:right="0" w:firstLine="0"/>
        <w:jc w:val="left"/>
        <w:rPr>
          <w:b/>
          <w:sz w:val="24"/>
        </w:rPr>
      </w:pPr>
    </w:p>
    <w:p w14:paraId="715FC582">
      <w:pPr>
        <w:spacing w:before="0"/>
        <w:ind w:right="0"/>
        <w:jc w:val="center"/>
        <w:rPr>
          <w:b/>
          <w:sz w:val="24"/>
        </w:rPr>
      </w:pPr>
      <w:r>
        <w:rPr>
          <w:rFonts w:ascii="SimSun" w:hAnsi="SimSun" w:eastAsia="SimSun" w:cs="SimSun"/>
          <w:sz w:val="24"/>
          <w:szCs w:val="24"/>
        </w:rPr>
        <w:drawing>
          <wp:inline distT="0" distB="0" distL="114300" distR="114300">
            <wp:extent cx="3210560" cy="782320"/>
            <wp:effectExtent l="0" t="0" r="8890" b="1778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3"/>
                    <a:stretch>
                      <a:fillRect/>
                    </a:stretch>
                  </pic:blipFill>
                  <pic:spPr>
                    <a:xfrm>
                      <a:off x="0" y="0"/>
                      <a:ext cx="3210560" cy="782320"/>
                    </a:xfrm>
                    <a:prstGeom prst="rect">
                      <a:avLst/>
                    </a:prstGeom>
                    <a:noFill/>
                    <a:ln w="9525">
                      <a:noFill/>
                    </a:ln>
                  </pic:spPr>
                </pic:pic>
              </a:graphicData>
            </a:graphic>
          </wp:inline>
        </w:drawing>
      </w:r>
    </w:p>
    <w:p w14:paraId="298755C2">
      <w:pPr>
        <w:spacing w:before="0"/>
        <w:ind w:left="4346" w:right="0" w:firstLine="0"/>
        <w:jc w:val="left"/>
        <w:rPr>
          <w:b/>
          <w:sz w:val="24"/>
        </w:rPr>
      </w:pPr>
    </w:p>
    <w:p w14:paraId="63F48D16">
      <w:pPr>
        <w:keepNext w:val="0"/>
        <w:keepLines w:val="0"/>
        <w:widowControl/>
        <w:suppressLineNumbers w:val="0"/>
        <w:jc w:val="left"/>
        <w:rPr>
          <w:b/>
          <w:sz w:val="24"/>
        </w:rPr>
      </w:pPr>
    </w:p>
    <w:p w14:paraId="2B61BABB">
      <w:pPr>
        <w:spacing w:before="0"/>
        <w:ind w:left="4346" w:right="0" w:firstLine="0"/>
        <w:jc w:val="left"/>
        <w:rPr>
          <w:b/>
          <w:sz w:val="24"/>
        </w:rPr>
      </w:pPr>
    </w:p>
    <w:p w14:paraId="75899D8A">
      <w:pPr>
        <w:spacing w:before="0"/>
        <w:ind w:left="4346" w:right="0" w:firstLine="0"/>
        <w:jc w:val="left"/>
        <w:rPr>
          <w:rFonts w:hint="default"/>
          <w:sz w:val="24"/>
          <w:lang w:val="en-US"/>
        </w:rPr>
      </w:pPr>
      <w:r>
        <w:rPr>
          <w:b/>
          <w:sz w:val="24"/>
        </w:rPr>
        <w:t>Fig</w:t>
      </w:r>
      <w:r>
        <w:rPr>
          <w:rFonts w:hint="default"/>
          <w:b/>
          <w:sz w:val="24"/>
          <w:lang w:val="en-US"/>
        </w:rPr>
        <w:t>3.</w:t>
      </w:r>
      <w:r>
        <w:rPr>
          <w:b/>
          <w:spacing w:val="-7"/>
          <w:sz w:val="24"/>
        </w:rPr>
        <w:t xml:space="preserve"> </w:t>
      </w:r>
      <w:r>
        <w:rPr>
          <w:b/>
          <w:sz w:val="24"/>
        </w:rPr>
        <w:t>2:</w:t>
      </w:r>
      <w:r>
        <w:rPr>
          <w:b/>
          <w:spacing w:val="-2"/>
          <w:sz w:val="24"/>
        </w:rPr>
        <w:t xml:space="preserve"> </w:t>
      </w:r>
      <w:r>
        <w:rPr>
          <w:rFonts w:hint="default"/>
          <w:b w:val="0"/>
          <w:bCs/>
          <w:spacing w:val="-2"/>
          <w:sz w:val="24"/>
          <w:lang w:val="en-US"/>
        </w:rPr>
        <w:t>Libsodium</w:t>
      </w:r>
    </w:p>
    <w:p w14:paraId="5CF6D570">
      <w:pPr>
        <w:spacing w:after="0"/>
        <w:jc w:val="left"/>
        <w:rPr>
          <w:sz w:val="24"/>
        </w:rPr>
        <w:sectPr>
          <w:pgSz w:w="11910" w:h="16840"/>
          <w:pgMar w:top="1500" w:right="740" w:bottom="136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57E84876">
      <w:pPr>
        <w:pStyle w:val="6"/>
        <w:numPr>
          <w:ilvl w:val="0"/>
          <w:numId w:val="12"/>
        </w:numPr>
        <w:tabs>
          <w:tab w:val="left" w:pos="1480"/>
          <w:tab w:val="left" w:pos="1481"/>
        </w:tabs>
        <w:spacing w:before="63" w:after="0" w:line="360" w:lineRule="auto"/>
        <w:ind w:left="883" w:leftChars="400" w:right="0" w:rightChars="0" w:hanging="3" w:firstLineChars="0"/>
        <w:jc w:val="left"/>
        <w:rPr>
          <w:rFonts w:hint="default"/>
          <w:sz w:val="28"/>
          <w:szCs w:val="32"/>
          <w:lang w:val="en-US"/>
        </w:rPr>
      </w:pPr>
      <w:bookmarkStart w:id="28" w:name="3. OpenVAS:"/>
      <w:bookmarkEnd w:id="28"/>
      <w:bookmarkStart w:id="29" w:name="3. OpenVAS:"/>
      <w:bookmarkEnd w:id="29"/>
      <w:r>
        <w:rPr>
          <w:rFonts w:hint="default"/>
          <w:sz w:val="28"/>
          <w:szCs w:val="32"/>
          <w:lang w:val="en-US"/>
        </w:rPr>
        <w:t>bcrypt:</w:t>
      </w:r>
    </w:p>
    <w:p w14:paraId="14240D6C">
      <w:pPr>
        <w:pStyle w:val="9"/>
        <w:spacing w:before="8" w:line="360" w:lineRule="auto"/>
        <w:ind w:left="880" w:leftChars="400" w:firstLine="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lang w:val="en-US"/>
        </w:rPr>
        <w:t>b</w:t>
      </w:r>
      <w:r>
        <w:rPr>
          <w:rFonts w:hint="default" w:ascii="Times New Roman" w:hAnsi="Times New Roman" w:eastAsia="SimSun" w:cs="Times New Roman"/>
          <w:sz w:val="24"/>
          <w:szCs w:val="24"/>
        </w:rPr>
        <w:t>crypt is a password hashing function designed for securely storing passwords. It incorporates a salt to protect against rainbow table attacks and allows for a configurable number of iterations to adjust computational cost.</w:t>
      </w:r>
    </w:p>
    <w:p w14:paraId="3CC950C9">
      <w:pPr>
        <w:spacing w:before="0"/>
        <w:ind w:left="880" w:leftChars="400" w:right="1356" w:firstLine="0" w:firstLineChars="0"/>
        <w:jc w:val="both"/>
        <w:rPr>
          <w:rFonts w:hint="default" w:ascii="Times New Roman" w:hAnsi="Times New Roman" w:cs="Times New Roman"/>
          <w:b/>
          <w:sz w:val="24"/>
          <w:szCs w:val="24"/>
        </w:rPr>
      </w:pPr>
    </w:p>
    <w:p w14:paraId="3CA3ED18">
      <w:pPr>
        <w:spacing w:before="0"/>
        <w:ind w:right="1356"/>
        <w:jc w:val="center"/>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028950" cy="1514475"/>
            <wp:effectExtent l="0" t="0" r="0" b="952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4"/>
                    <a:stretch>
                      <a:fillRect/>
                    </a:stretch>
                  </pic:blipFill>
                  <pic:spPr>
                    <a:xfrm>
                      <a:off x="0" y="0"/>
                      <a:ext cx="3028950" cy="1514475"/>
                    </a:xfrm>
                    <a:prstGeom prst="rect">
                      <a:avLst/>
                    </a:prstGeom>
                    <a:noFill/>
                    <a:ln w="9525">
                      <a:noFill/>
                    </a:ln>
                  </pic:spPr>
                </pic:pic>
              </a:graphicData>
            </a:graphic>
          </wp:inline>
        </w:drawing>
      </w:r>
    </w:p>
    <w:p w14:paraId="5C954DE3">
      <w:pPr>
        <w:spacing w:before="0"/>
        <w:ind w:right="1356"/>
        <w:jc w:val="center"/>
        <w:rPr>
          <w:rFonts w:ascii="SimSun" w:hAnsi="SimSun" w:eastAsia="SimSun" w:cs="SimSun"/>
          <w:sz w:val="24"/>
          <w:szCs w:val="24"/>
        </w:rPr>
      </w:pPr>
    </w:p>
    <w:p w14:paraId="554EEB86">
      <w:pPr>
        <w:spacing w:before="0"/>
        <w:ind w:right="1356"/>
        <w:jc w:val="center"/>
        <w:rPr>
          <w:rFonts w:hint="default"/>
          <w:sz w:val="24"/>
          <w:lang w:val="en-US"/>
        </w:rPr>
      </w:pPr>
      <w:r>
        <w:rPr>
          <w:rFonts w:hint="default"/>
          <w:b/>
          <w:sz w:val="24"/>
          <w:lang w:val="en-US"/>
        </w:rPr>
        <w:t xml:space="preserve">               </w:t>
      </w:r>
      <w:r>
        <w:rPr>
          <w:b/>
          <w:sz w:val="24"/>
        </w:rPr>
        <w:t>Fig</w:t>
      </w:r>
      <w:r>
        <w:rPr>
          <w:b/>
          <w:spacing w:val="-2"/>
          <w:sz w:val="24"/>
        </w:rPr>
        <w:t xml:space="preserve"> </w:t>
      </w:r>
      <w:r>
        <w:rPr>
          <w:rFonts w:hint="default"/>
          <w:b/>
          <w:spacing w:val="-2"/>
          <w:sz w:val="24"/>
          <w:lang w:val="en-US"/>
        </w:rPr>
        <w:t>3.</w:t>
      </w:r>
      <w:r>
        <w:rPr>
          <w:b/>
          <w:sz w:val="24"/>
        </w:rPr>
        <w:t xml:space="preserve">3: </w:t>
      </w:r>
      <w:r>
        <w:rPr>
          <w:rFonts w:hint="default"/>
          <w:b/>
          <w:sz w:val="24"/>
          <w:lang w:val="en-US"/>
        </w:rPr>
        <w:t>bcrypt</w:t>
      </w:r>
    </w:p>
    <w:p w14:paraId="1600A2F4">
      <w:pPr>
        <w:pStyle w:val="9"/>
        <w:rPr>
          <w:sz w:val="26"/>
        </w:rPr>
      </w:pPr>
    </w:p>
    <w:p w14:paraId="5558676B">
      <w:pPr>
        <w:pStyle w:val="9"/>
        <w:rPr>
          <w:sz w:val="26"/>
        </w:rPr>
      </w:pPr>
    </w:p>
    <w:p w14:paraId="52C8AF78">
      <w:pPr>
        <w:pStyle w:val="9"/>
        <w:rPr>
          <w:sz w:val="26"/>
        </w:rPr>
      </w:pPr>
    </w:p>
    <w:p w14:paraId="1A2AA34F">
      <w:pPr>
        <w:pStyle w:val="9"/>
        <w:spacing w:before="3"/>
        <w:rPr>
          <w:sz w:val="32"/>
        </w:rPr>
      </w:pPr>
    </w:p>
    <w:p w14:paraId="26DE3D7B">
      <w:pPr>
        <w:pStyle w:val="9"/>
        <w:numPr>
          <w:ilvl w:val="0"/>
          <w:numId w:val="12"/>
        </w:numPr>
        <w:spacing w:before="11" w:line="360" w:lineRule="auto"/>
        <w:ind w:left="883" w:leftChars="400" w:hanging="3" w:firstLineChars="0"/>
        <w:jc w:val="both"/>
        <w:rPr>
          <w:rFonts w:hint="default" w:ascii="Times New Roman" w:hAnsi="Times New Roman" w:eastAsia="SimSun" w:cs="Times New Roman"/>
          <w:b/>
          <w:bCs/>
          <w:sz w:val="28"/>
          <w:szCs w:val="28"/>
          <w:lang w:val="en-US"/>
        </w:rPr>
      </w:pPr>
      <w:bookmarkStart w:id="30" w:name="4. Nmap:"/>
      <w:bookmarkEnd w:id="30"/>
      <w:bookmarkStart w:id="31" w:name="4. Nmap:"/>
      <w:bookmarkEnd w:id="31"/>
      <w:r>
        <w:rPr>
          <w:rFonts w:hint="default" w:ascii="Times New Roman" w:hAnsi="Times New Roman" w:eastAsia="SimSun" w:cs="Times New Roman"/>
          <w:b/>
          <w:bCs/>
          <w:sz w:val="28"/>
          <w:szCs w:val="28"/>
          <w:lang w:val="en-US"/>
        </w:rPr>
        <w:t>Argon2 :</w:t>
      </w:r>
    </w:p>
    <w:p w14:paraId="03A1CEA9">
      <w:pPr>
        <w:pStyle w:val="9"/>
        <w:spacing w:before="11" w:line="360" w:lineRule="auto"/>
        <w:ind w:left="883" w:leftChars="400" w:hanging="3"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Argon2 is the winner of the Password Hashing Competition (PHC) and is designed to be memory-hard, making it resistant to GPU-based attacks.</w:t>
      </w:r>
    </w:p>
    <w:p w14:paraId="257C0A17">
      <w:pPr>
        <w:pStyle w:val="9"/>
        <w:spacing w:before="7"/>
        <w:rPr>
          <w:sz w:val="27"/>
        </w:rPr>
      </w:pPr>
    </w:p>
    <w:p w14:paraId="4259FE35">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2143125" cy="2143125"/>
            <wp:effectExtent l="0" t="0" r="9525" b="9525"/>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5"/>
                    <a:stretch>
                      <a:fillRect/>
                    </a:stretch>
                  </pic:blipFill>
                  <pic:spPr>
                    <a:xfrm>
                      <a:off x="0" y="0"/>
                      <a:ext cx="2143125" cy="2143125"/>
                    </a:xfrm>
                    <a:prstGeom prst="rect">
                      <a:avLst/>
                    </a:prstGeom>
                    <a:noFill/>
                    <a:ln w="9525">
                      <a:noFill/>
                    </a:ln>
                  </pic:spPr>
                </pic:pic>
              </a:graphicData>
            </a:graphic>
          </wp:inline>
        </w:drawing>
      </w:r>
    </w:p>
    <w:p w14:paraId="3CEDD299">
      <w:pPr>
        <w:spacing w:after="0"/>
        <w:rPr>
          <w:sz w:val="27"/>
        </w:rPr>
      </w:pPr>
    </w:p>
    <w:p w14:paraId="23621388">
      <w:pPr>
        <w:spacing w:before="0"/>
        <w:ind w:right="1356"/>
        <w:jc w:val="center"/>
        <w:rPr>
          <w:rFonts w:hint="default"/>
          <w:sz w:val="27"/>
          <w:lang w:val="en-US"/>
        </w:rPr>
        <w:sectPr>
          <w:pgSz w:w="11910" w:h="16840"/>
          <w:pgMar w:top="1500" w:right="740" w:bottom="140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r>
        <w:rPr>
          <w:rFonts w:hint="default"/>
          <w:b/>
          <w:sz w:val="24"/>
          <w:lang w:val="en-US"/>
        </w:rPr>
        <w:t xml:space="preserve">                 </w:t>
      </w:r>
      <w:r>
        <w:rPr>
          <w:b/>
          <w:sz w:val="24"/>
        </w:rPr>
        <w:t>Fig</w:t>
      </w:r>
      <w:r>
        <w:rPr>
          <w:b/>
          <w:spacing w:val="-2"/>
          <w:sz w:val="24"/>
        </w:rPr>
        <w:t xml:space="preserve"> </w:t>
      </w:r>
      <w:r>
        <w:rPr>
          <w:rFonts w:hint="default"/>
          <w:b/>
          <w:spacing w:val="-2"/>
          <w:sz w:val="24"/>
          <w:lang w:val="en-US"/>
        </w:rPr>
        <w:t>3.4 : Argon2</w:t>
      </w:r>
    </w:p>
    <w:p w14:paraId="4A7D4CD1">
      <w:pPr>
        <w:pStyle w:val="9"/>
        <w:spacing w:before="6"/>
        <w:rPr>
          <w:sz w:val="32"/>
        </w:rPr>
      </w:pPr>
    </w:p>
    <w:p w14:paraId="35D14CE0">
      <w:pPr>
        <w:pStyle w:val="9"/>
        <w:rPr>
          <w:sz w:val="20"/>
        </w:rPr>
      </w:pPr>
      <w:bookmarkStart w:id="32" w:name="5. Burp Suite:"/>
      <w:bookmarkEnd w:id="32"/>
      <w:bookmarkStart w:id="33" w:name="5. Burp Suite:"/>
      <w:bookmarkEnd w:id="33"/>
    </w:p>
    <w:p w14:paraId="491436ED">
      <w:pPr>
        <w:pStyle w:val="9"/>
        <w:rPr>
          <w:sz w:val="20"/>
        </w:rPr>
      </w:pPr>
    </w:p>
    <w:p w14:paraId="34290C30">
      <w:pPr>
        <w:pStyle w:val="9"/>
        <w:rPr>
          <w:sz w:val="20"/>
        </w:rPr>
      </w:pPr>
    </w:p>
    <w:p w14:paraId="0BFA28D6">
      <w:pPr>
        <w:pStyle w:val="9"/>
        <w:rPr>
          <w:sz w:val="20"/>
        </w:rPr>
      </w:pPr>
    </w:p>
    <w:p w14:paraId="3B996735">
      <w:pPr>
        <w:pStyle w:val="9"/>
        <w:rPr>
          <w:sz w:val="20"/>
        </w:rPr>
      </w:pPr>
    </w:p>
    <w:p w14:paraId="5BFB53E2">
      <w:pPr>
        <w:pStyle w:val="9"/>
        <w:rPr>
          <w:sz w:val="20"/>
        </w:rPr>
      </w:pPr>
    </w:p>
    <w:p w14:paraId="2E4EE81F">
      <w:pPr>
        <w:pStyle w:val="9"/>
        <w:rPr>
          <w:sz w:val="20"/>
        </w:rPr>
      </w:pPr>
    </w:p>
    <w:p w14:paraId="45B72CA0">
      <w:pPr>
        <w:pStyle w:val="9"/>
        <w:rPr>
          <w:sz w:val="20"/>
        </w:rPr>
      </w:pPr>
    </w:p>
    <w:p w14:paraId="29DD8556">
      <w:pPr>
        <w:pStyle w:val="9"/>
        <w:rPr>
          <w:sz w:val="20"/>
        </w:rPr>
      </w:pPr>
    </w:p>
    <w:p w14:paraId="7C383582">
      <w:pPr>
        <w:pStyle w:val="9"/>
        <w:rPr>
          <w:sz w:val="20"/>
        </w:rPr>
      </w:pPr>
    </w:p>
    <w:p w14:paraId="2E809EDA">
      <w:pPr>
        <w:pStyle w:val="9"/>
        <w:rPr>
          <w:sz w:val="20"/>
        </w:rPr>
      </w:pPr>
    </w:p>
    <w:p w14:paraId="41DD739D">
      <w:pPr>
        <w:pStyle w:val="9"/>
        <w:rPr>
          <w:sz w:val="20"/>
        </w:rPr>
      </w:pPr>
    </w:p>
    <w:p w14:paraId="088986F2">
      <w:pPr>
        <w:pStyle w:val="9"/>
        <w:rPr>
          <w:sz w:val="20"/>
        </w:rPr>
      </w:pPr>
    </w:p>
    <w:p w14:paraId="573DA579">
      <w:pPr>
        <w:pStyle w:val="9"/>
        <w:rPr>
          <w:sz w:val="20"/>
        </w:rPr>
      </w:pPr>
    </w:p>
    <w:p w14:paraId="330DCB9A">
      <w:pPr>
        <w:pStyle w:val="9"/>
        <w:rPr>
          <w:sz w:val="20"/>
        </w:rPr>
      </w:pPr>
    </w:p>
    <w:p w14:paraId="3A7F63C7">
      <w:pPr>
        <w:pStyle w:val="9"/>
        <w:rPr>
          <w:sz w:val="20"/>
        </w:rPr>
      </w:pPr>
    </w:p>
    <w:p w14:paraId="113839E7">
      <w:pPr>
        <w:pStyle w:val="9"/>
        <w:rPr>
          <w:sz w:val="20"/>
        </w:rPr>
      </w:pPr>
    </w:p>
    <w:p w14:paraId="273443C7">
      <w:pPr>
        <w:pStyle w:val="9"/>
        <w:rPr>
          <w:sz w:val="20"/>
        </w:rPr>
      </w:pPr>
    </w:p>
    <w:p w14:paraId="7CEDA85E">
      <w:pPr>
        <w:pStyle w:val="9"/>
        <w:rPr>
          <w:sz w:val="20"/>
        </w:rPr>
      </w:pPr>
    </w:p>
    <w:p w14:paraId="14E84214">
      <w:pPr>
        <w:pStyle w:val="9"/>
        <w:rPr>
          <w:sz w:val="20"/>
        </w:rPr>
      </w:pPr>
    </w:p>
    <w:p w14:paraId="6D156181">
      <w:pPr>
        <w:pStyle w:val="9"/>
        <w:rPr>
          <w:sz w:val="20"/>
        </w:rPr>
      </w:pPr>
    </w:p>
    <w:p w14:paraId="42D261BA">
      <w:pPr>
        <w:pStyle w:val="9"/>
        <w:rPr>
          <w:sz w:val="20"/>
        </w:rPr>
      </w:pPr>
    </w:p>
    <w:p w14:paraId="4D1F57DF">
      <w:pPr>
        <w:pStyle w:val="9"/>
        <w:spacing w:before="8"/>
        <w:rPr>
          <w:sz w:val="27"/>
        </w:rPr>
      </w:pPr>
    </w:p>
    <w:p w14:paraId="43D072F8">
      <w:pPr>
        <w:pStyle w:val="2"/>
        <w:spacing w:before="80"/>
      </w:pPr>
      <w:bookmarkStart w:id="34" w:name="CHAPTER 4"/>
      <w:bookmarkEnd w:id="34"/>
      <w:r>
        <w:t>CHAPTER</w:t>
      </w:r>
      <w:r>
        <w:rPr>
          <w:spacing w:val="-12"/>
        </w:rPr>
        <w:t xml:space="preserve"> </w:t>
      </w:r>
      <w:r>
        <w:t>4</w:t>
      </w:r>
    </w:p>
    <w:p w14:paraId="13AA6D16">
      <w:pPr>
        <w:spacing w:after="0"/>
        <w:sectPr>
          <w:pgSz w:w="11910" w:h="16840"/>
          <w:pgMar w:top="1580" w:right="740" w:bottom="140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0DDD0CC1">
      <w:pPr>
        <w:pStyle w:val="5"/>
        <w:numPr>
          <w:ilvl w:val="0"/>
          <w:numId w:val="13"/>
        </w:numPr>
        <w:tabs>
          <w:tab w:val="left" w:pos="759"/>
          <w:tab w:val="left" w:pos="760"/>
        </w:tabs>
        <w:spacing w:before="60" w:after="0" w:line="240" w:lineRule="auto"/>
        <w:ind w:left="759" w:right="0" w:hanging="438"/>
        <w:jc w:val="left"/>
      </w:pPr>
      <w:bookmarkStart w:id="35" w:name="6. PROPOSED SYSTEM"/>
      <w:bookmarkEnd w:id="35"/>
      <w:bookmarkStart w:id="36" w:name="6. PROPOSED SYSTEM"/>
      <w:bookmarkEnd w:id="36"/>
      <w:r>
        <w:t>PROPOSED</w:t>
      </w:r>
      <w:r>
        <w:rPr>
          <w:spacing w:val="-3"/>
        </w:rPr>
        <w:t xml:space="preserve"> </w:t>
      </w:r>
      <w:r>
        <w:t>SYSTEM</w:t>
      </w:r>
    </w:p>
    <w:p w14:paraId="2EC2EFD5">
      <w:pPr>
        <w:pStyle w:val="9"/>
        <w:spacing w:before="9" w:line="360" w:lineRule="auto"/>
        <w:ind w:left="438" w:leftChars="100" w:hanging="218" w:hangingChars="66"/>
        <w:jc w:val="both"/>
        <w:rPr>
          <w:b/>
          <w:sz w:val="33"/>
        </w:rPr>
      </w:pPr>
    </w:p>
    <w:p w14:paraId="51CAA84D">
      <w:pPr>
        <w:pStyle w:val="9"/>
        <w:spacing w:line="360" w:lineRule="auto"/>
        <w:ind w:left="322" w:right="550"/>
        <w:jc w:val="both"/>
        <w:rPr>
          <w:rFonts w:hint="default"/>
          <w:spacing w:val="-5"/>
          <w:lang w:val="en-US"/>
        </w:rPr>
      </w:pPr>
      <w:r>
        <w:t>The</w:t>
      </w:r>
      <w:r>
        <w:rPr>
          <w:spacing w:val="-8"/>
        </w:rPr>
        <w:t xml:space="preserve"> </w:t>
      </w:r>
      <w:r>
        <w:t>proposed</w:t>
      </w:r>
      <w:r>
        <w:rPr>
          <w:spacing w:val="-6"/>
        </w:rPr>
        <w:t xml:space="preserve"> </w:t>
      </w:r>
      <w:r>
        <w:t>system</w:t>
      </w:r>
      <w:r>
        <w:rPr>
          <w:spacing w:val="-9"/>
        </w:rPr>
        <w:t xml:space="preserve"> </w:t>
      </w:r>
      <w:r>
        <w:t>is</w:t>
      </w:r>
      <w:r>
        <w:rPr>
          <w:spacing w:val="-9"/>
        </w:rPr>
        <w:t xml:space="preserve"> </w:t>
      </w:r>
      <w:r>
        <w:rPr>
          <w:spacing w:val="-7"/>
        </w:rPr>
        <w:t xml:space="preserve"> </w:t>
      </w:r>
      <w:r>
        <w:t>that</w:t>
      </w:r>
      <w:r>
        <w:rPr>
          <w:spacing w:val="4"/>
        </w:rPr>
        <w:t xml:space="preserve"> </w:t>
      </w:r>
      <w:r>
        <w:t>enables</w:t>
      </w:r>
      <w:r>
        <w:rPr>
          <w:spacing w:val="-8"/>
        </w:rPr>
        <w:t xml:space="preserve"> </w:t>
      </w:r>
      <w:r>
        <w:rPr>
          <w:rFonts w:hint="default"/>
          <w:spacing w:val="-8"/>
          <w:lang w:val="en-US"/>
        </w:rPr>
        <w:t>the</w:t>
      </w:r>
      <w:r>
        <w:rPr>
          <w:spacing w:val="-7"/>
        </w:rPr>
        <w:t xml:space="preserve"> </w:t>
      </w:r>
      <w:r>
        <w:t>user</w:t>
      </w:r>
      <w:r>
        <w:rPr>
          <w:spacing w:val="-5"/>
        </w:rPr>
        <w:t xml:space="preserve"> </w:t>
      </w:r>
      <w:r>
        <w:t>to</w:t>
      </w:r>
      <w:r>
        <w:rPr>
          <w:spacing w:val="-2"/>
        </w:rPr>
        <w:t xml:space="preserve"> </w:t>
      </w:r>
      <w:r>
        <w:t>encrypt</w:t>
      </w:r>
      <w:r>
        <w:rPr>
          <w:spacing w:val="4"/>
        </w:rPr>
        <w:t xml:space="preserve"> </w:t>
      </w:r>
      <w:r>
        <w:t>and</w:t>
      </w:r>
      <w:r>
        <w:rPr>
          <w:spacing w:val="-2"/>
        </w:rPr>
        <w:t xml:space="preserve"> </w:t>
      </w:r>
      <w:r>
        <w:t>decrypt</w:t>
      </w:r>
      <w:r>
        <w:rPr>
          <w:spacing w:val="3"/>
        </w:rPr>
        <w:t xml:space="preserve"> </w:t>
      </w:r>
      <w:r>
        <w:t>data.</w:t>
      </w:r>
      <w:r>
        <w:rPr>
          <w:spacing w:val="-4"/>
        </w:rPr>
        <w:t xml:space="preserve"> </w:t>
      </w:r>
      <w:r>
        <w:t>First</w:t>
      </w:r>
      <w:r>
        <w:rPr>
          <w:spacing w:val="-1"/>
        </w:rPr>
        <w:t xml:space="preserve"> </w:t>
      </w:r>
      <w:r>
        <w:t>the</w:t>
      </w:r>
      <w:r>
        <w:rPr>
          <w:spacing w:val="-7"/>
        </w:rPr>
        <w:t xml:space="preserve"> </w:t>
      </w:r>
      <w:r>
        <w:t>user</w:t>
      </w:r>
      <w:r>
        <w:rPr>
          <w:spacing w:val="-5"/>
        </w:rPr>
        <w:t xml:space="preserve"> </w:t>
      </w:r>
      <w:r>
        <w:rPr>
          <w:rFonts w:hint="default"/>
          <w:spacing w:val="-5"/>
          <w:lang w:val="en-US"/>
        </w:rPr>
        <w:t xml:space="preserve">is prompted </w:t>
      </w:r>
    </w:p>
    <w:p w14:paraId="2FECBD63">
      <w:pPr>
        <w:pStyle w:val="9"/>
        <w:spacing w:line="360" w:lineRule="auto"/>
        <w:ind w:left="322" w:right="550"/>
        <w:jc w:val="both"/>
        <w:rPr>
          <w:rFonts w:hint="default"/>
          <w:spacing w:val="-5"/>
          <w:lang w:val="en-US"/>
        </w:rPr>
      </w:pPr>
      <w:r>
        <w:rPr>
          <w:rFonts w:hint="default"/>
          <w:spacing w:val="-5"/>
          <w:lang w:val="en-US"/>
        </w:rPr>
        <w:t xml:space="preserve">to enter the username and password, the user is then given an option to be shown the encrypted or decrypted text based on his or her choice. </w:t>
      </w:r>
    </w:p>
    <w:p w14:paraId="3745469B">
      <w:pPr>
        <w:pStyle w:val="9"/>
        <w:spacing w:line="360" w:lineRule="auto"/>
        <w:ind w:left="322" w:right="550"/>
        <w:jc w:val="both"/>
        <w:rPr>
          <w:rFonts w:hint="default"/>
          <w:spacing w:val="-5"/>
          <w:lang w:val="en-US"/>
        </w:rPr>
      </w:pPr>
    </w:p>
    <w:p w14:paraId="5B2EC6C6">
      <w:pPr>
        <w:pStyle w:val="9"/>
        <w:spacing w:line="360" w:lineRule="auto"/>
        <w:jc w:val="both"/>
        <w:rPr>
          <w:sz w:val="30"/>
        </w:rPr>
      </w:pPr>
    </w:p>
    <w:p w14:paraId="7152754D">
      <w:pPr>
        <w:pStyle w:val="9"/>
        <w:spacing w:line="360" w:lineRule="auto"/>
        <w:ind w:left="322" w:right="570"/>
        <w:jc w:val="both"/>
        <w:rPr>
          <w:rFonts w:hint="default"/>
          <w:lang w:val="en-US"/>
        </w:rPr>
      </w:pPr>
      <w:r>
        <w:t xml:space="preserve">For </w:t>
      </w:r>
      <w:r>
        <w:rPr>
          <w:rFonts w:hint="default"/>
          <w:lang w:val="en-US"/>
        </w:rPr>
        <w:t>encryption and decryption of text we had used AES in CBC mode with Mcrypt Library and for the programming language we used C language.</w:t>
      </w:r>
    </w:p>
    <w:p w14:paraId="40B1DA96">
      <w:pPr>
        <w:pStyle w:val="9"/>
        <w:spacing w:line="360" w:lineRule="auto"/>
        <w:ind w:left="322" w:right="570"/>
        <w:jc w:val="both"/>
        <w:rPr>
          <w:rFonts w:hint="default"/>
          <w:lang w:val="en-US"/>
        </w:rPr>
      </w:pPr>
    </w:p>
    <w:p w14:paraId="122445DB">
      <w:pPr>
        <w:pStyle w:val="9"/>
        <w:spacing w:line="360" w:lineRule="auto"/>
        <w:ind w:left="322" w:right="570"/>
        <w:jc w:val="both"/>
        <w:rPr>
          <w:rFonts w:hint="default"/>
          <w:lang w:val="en-US"/>
        </w:rPr>
      </w:pPr>
    </w:p>
    <w:p w14:paraId="32CDCFBB">
      <w:pPr>
        <w:pStyle w:val="9"/>
        <w:spacing w:line="360" w:lineRule="auto"/>
        <w:ind w:left="322" w:right="570"/>
        <w:jc w:val="both"/>
        <w:rPr>
          <w:rFonts w:hint="default"/>
          <w:lang w:val="en-US"/>
        </w:rPr>
      </w:pPr>
      <w:r>
        <w:rPr>
          <w:rFonts w:hint="default"/>
          <w:lang w:val="en-US"/>
        </w:rPr>
        <w:t>If  we had to use any other programming language we could use Java, as it requires Maven project to be implemented and the use of BouncyCastle dependencies to encrypt and decrypt data, and storing the encrypted values into encrypted_values table in mySql db.</w:t>
      </w:r>
    </w:p>
    <w:p w14:paraId="326B32AE">
      <w:pPr>
        <w:pStyle w:val="9"/>
        <w:rPr>
          <w:sz w:val="26"/>
        </w:rPr>
      </w:pPr>
    </w:p>
    <w:p w14:paraId="3760CE6E">
      <w:pPr>
        <w:pStyle w:val="9"/>
        <w:spacing w:before="2"/>
        <w:rPr>
          <w:sz w:val="30"/>
        </w:rPr>
      </w:pPr>
    </w:p>
    <w:p w14:paraId="4AAB3B21">
      <w:pPr>
        <w:spacing w:after="0" w:line="362" w:lineRule="auto"/>
        <w:jc w:val="both"/>
        <w:sectPr>
          <w:pgSz w:w="11910" w:h="16840"/>
          <w:pgMar w:top="1500" w:right="740" w:bottom="140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68281A68">
      <w:pPr>
        <w:pStyle w:val="5"/>
        <w:numPr>
          <w:ilvl w:val="1"/>
          <w:numId w:val="14"/>
        </w:numPr>
        <w:tabs>
          <w:tab w:val="left" w:pos="3353"/>
        </w:tabs>
        <w:spacing w:before="60" w:after="0" w:line="240" w:lineRule="auto"/>
        <w:ind w:left="3352" w:right="0" w:hanging="486"/>
        <w:jc w:val="left"/>
      </w:pPr>
      <w:bookmarkStart w:id="37" w:name="4.1 REQUIREMENT ANALYSIS"/>
      <w:bookmarkEnd w:id="37"/>
      <w:bookmarkStart w:id="38" w:name="4.1 REQUIREMENT ANALYSIS"/>
      <w:bookmarkEnd w:id="38"/>
      <w:r>
        <w:t>REQUIREMENT</w:t>
      </w:r>
      <w:r>
        <w:rPr>
          <w:spacing w:val="-4"/>
        </w:rPr>
        <w:t xml:space="preserve"> </w:t>
      </w:r>
      <w:r>
        <w:t>ANALYSIS</w:t>
      </w:r>
    </w:p>
    <w:p w14:paraId="34F573A9">
      <w:pPr>
        <w:pStyle w:val="9"/>
        <w:spacing w:before="8"/>
        <w:rPr>
          <w:b/>
          <w:sz w:val="34"/>
        </w:rPr>
      </w:pPr>
    </w:p>
    <w:p w14:paraId="52876AB1">
      <w:pPr>
        <w:pStyle w:val="6"/>
        <w:numPr>
          <w:ilvl w:val="2"/>
          <w:numId w:val="15"/>
        </w:numPr>
        <w:tabs>
          <w:tab w:val="left" w:pos="794"/>
        </w:tabs>
        <w:spacing w:before="0" w:after="0" w:line="320" w:lineRule="exact"/>
        <w:ind w:left="793" w:right="0" w:hanging="635"/>
        <w:jc w:val="left"/>
      </w:pPr>
      <w:bookmarkStart w:id="39" w:name="4.1.1 Software Requirements"/>
      <w:bookmarkEnd w:id="39"/>
      <w:bookmarkStart w:id="40" w:name="4.1.1 Software Requirements"/>
      <w:bookmarkEnd w:id="40"/>
      <w:r>
        <w:rPr>
          <w:spacing w:val="-1"/>
        </w:rPr>
        <w:t>Software</w:t>
      </w:r>
      <w:r>
        <w:rPr>
          <w:spacing w:val="-13"/>
        </w:rPr>
        <w:t xml:space="preserve"> </w:t>
      </w:r>
      <w:r>
        <w:t>Requirements</w:t>
      </w:r>
      <w:bookmarkStart w:id="64" w:name="_GoBack"/>
      <w:bookmarkEnd w:id="64"/>
    </w:p>
    <w:p w14:paraId="66477590">
      <w:pPr>
        <w:pStyle w:val="15"/>
        <w:numPr>
          <w:ilvl w:val="3"/>
          <w:numId w:val="15"/>
        </w:numPr>
        <w:tabs>
          <w:tab w:val="left" w:pos="879"/>
          <w:tab w:val="left" w:pos="880"/>
        </w:tabs>
        <w:spacing w:before="0" w:after="0" w:line="291" w:lineRule="exact"/>
        <w:ind w:left="879" w:right="0" w:hanging="361"/>
        <w:jc w:val="left"/>
        <w:rPr>
          <w:sz w:val="24"/>
        </w:rPr>
      </w:pPr>
      <w:r>
        <w:rPr>
          <w:sz w:val="24"/>
        </w:rPr>
        <w:t>Windows</w:t>
      </w:r>
      <w:r>
        <w:rPr>
          <w:spacing w:val="-5"/>
          <w:sz w:val="24"/>
        </w:rPr>
        <w:t xml:space="preserve"> </w:t>
      </w:r>
      <w:r>
        <w:rPr>
          <w:sz w:val="24"/>
        </w:rPr>
        <w:t>7</w:t>
      </w:r>
      <w:r>
        <w:rPr>
          <w:spacing w:val="-3"/>
          <w:sz w:val="24"/>
        </w:rPr>
        <w:t xml:space="preserve"> </w:t>
      </w:r>
      <w:r>
        <w:rPr>
          <w:sz w:val="24"/>
        </w:rPr>
        <w:t>or</w:t>
      </w:r>
      <w:r>
        <w:rPr>
          <w:spacing w:val="-1"/>
          <w:sz w:val="24"/>
        </w:rPr>
        <w:t xml:space="preserve"> </w:t>
      </w:r>
      <w:r>
        <w:rPr>
          <w:sz w:val="24"/>
        </w:rPr>
        <w:t>later, Linux, or</w:t>
      </w:r>
      <w:r>
        <w:rPr>
          <w:spacing w:val="-5"/>
          <w:sz w:val="24"/>
        </w:rPr>
        <w:t xml:space="preserve"> </w:t>
      </w:r>
      <w:r>
        <w:rPr>
          <w:sz w:val="24"/>
        </w:rPr>
        <w:t>macOS</w:t>
      </w:r>
    </w:p>
    <w:p w14:paraId="7D01A1D8">
      <w:pPr>
        <w:pStyle w:val="15"/>
        <w:numPr>
          <w:ilvl w:val="3"/>
          <w:numId w:val="15"/>
        </w:numPr>
        <w:tabs>
          <w:tab w:val="left" w:pos="879"/>
          <w:tab w:val="left" w:pos="880"/>
        </w:tabs>
        <w:spacing w:before="0" w:after="0" w:line="293" w:lineRule="exact"/>
        <w:ind w:left="879" w:right="0" w:hanging="361"/>
        <w:jc w:val="left"/>
        <w:rPr>
          <w:sz w:val="24"/>
        </w:rPr>
      </w:pPr>
      <w:r>
        <w:rPr>
          <w:rFonts w:hint="default"/>
          <w:sz w:val="24"/>
          <w:lang w:val="en-US"/>
        </w:rPr>
        <w:t>Mcrypt Library - AES Encryption</w:t>
      </w:r>
    </w:p>
    <w:p w14:paraId="184C8649">
      <w:pPr>
        <w:pStyle w:val="15"/>
        <w:numPr>
          <w:ilvl w:val="3"/>
          <w:numId w:val="15"/>
        </w:numPr>
        <w:tabs>
          <w:tab w:val="left" w:pos="879"/>
          <w:tab w:val="left" w:pos="880"/>
        </w:tabs>
        <w:spacing w:before="0" w:after="0" w:line="293" w:lineRule="exact"/>
        <w:ind w:left="879" w:right="0" w:hanging="361"/>
        <w:jc w:val="left"/>
        <w:rPr>
          <w:sz w:val="24"/>
        </w:rPr>
      </w:pPr>
      <w:r>
        <w:rPr>
          <w:rFonts w:hint="default"/>
          <w:sz w:val="24"/>
          <w:lang w:val="en-US"/>
        </w:rPr>
        <w:t>C Compiler</w:t>
      </w:r>
    </w:p>
    <w:p w14:paraId="41C60AEA">
      <w:pPr>
        <w:pStyle w:val="9"/>
        <w:rPr>
          <w:sz w:val="28"/>
        </w:rPr>
      </w:pPr>
    </w:p>
    <w:p w14:paraId="167A8FE5">
      <w:pPr>
        <w:pStyle w:val="6"/>
        <w:numPr>
          <w:ilvl w:val="2"/>
          <w:numId w:val="15"/>
        </w:numPr>
        <w:tabs>
          <w:tab w:val="left" w:pos="794"/>
        </w:tabs>
        <w:spacing w:before="233" w:after="0" w:line="240" w:lineRule="auto"/>
        <w:ind w:left="793" w:right="0" w:hanging="635"/>
        <w:jc w:val="left"/>
      </w:pPr>
      <w:bookmarkStart w:id="41" w:name="4.1.2 Hardware Requirements"/>
      <w:bookmarkEnd w:id="41"/>
      <w:bookmarkStart w:id="42" w:name="4.1.2 Hardware Requirements"/>
      <w:bookmarkEnd w:id="42"/>
      <w:r>
        <w:rPr>
          <w:spacing w:val="-1"/>
        </w:rPr>
        <w:t>Hardware</w:t>
      </w:r>
      <w:r>
        <w:rPr>
          <w:spacing w:val="-15"/>
        </w:rPr>
        <w:t xml:space="preserve"> </w:t>
      </w:r>
      <w:r>
        <w:t>Requirements</w:t>
      </w:r>
    </w:p>
    <w:p w14:paraId="5F4EA4FD">
      <w:pPr>
        <w:pStyle w:val="9"/>
        <w:rPr>
          <w:b/>
          <w:sz w:val="28"/>
        </w:rPr>
      </w:pPr>
    </w:p>
    <w:p w14:paraId="523E9763">
      <w:pPr>
        <w:pStyle w:val="15"/>
        <w:numPr>
          <w:ilvl w:val="3"/>
          <w:numId w:val="15"/>
        </w:numPr>
        <w:tabs>
          <w:tab w:val="left" w:pos="879"/>
          <w:tab w:val="left" w:pos="880"/>
        </w:tabs>
        <w:spacing w:before="1" w:after="0" w:line="293" w:lineRule="exact"/>
        <w:ind w:left="879" w:right="0" w:hanging="361"/>
        <w:jc w:val="left"/>
        <w:rPr>
          <w:sz w:val="24"/>
        </w:rPr>
      </w:pPr>
      <w:r>
        <w:rPr>
          <w:spacing w:val="-1"/>
          <w:sz w:val="24"/>
        </w:rPr>
        <w:t>System</w:t>
      </w:r>
      <w:r>
        <w:rPr>
          <w:spacing w:val="-15"/>
          <w:sz w:val="24"/>
        </w:rPr>
        <w:t xml:space="preserve"> </w:t>
      </w:r>
      <w:r>
        <w:rPr>
          <w:spacing w:val="-1"/>
          <w:sz w:val="24"/>
        </w:rPr>
        <w:t>32</w:t>
      </w:r>
      <w:r>
        <w:rPr>
          <w:spacing w:val="2"/>
          <w:sz w:val="24"/>
        </w:rPr>
        <w:t xml:space="preserve"> </w:t>
      </w:r>
      <w:r>
        <w:rPr>
          <w:spacing w:val="-1"/>
          <w:sz w:val="24"/>
        </w:rPr>
        <w:t>or 64</w:t>
      </w:r>
      <w:r>
        <w:rPr>
          <w:spacing w:val="3"/>
          <w:sz w:val="24"/>
        </w:rPr>
        <w:t xml:space="preserve"> </w:t>
      </w:r>
      <w:r>
        <w:rPr>
          <w:spacing w:val="-1"/>
          <w:sz w:val="24"/>
        </w:rPr>
        <w:t>bit</w:t>
      </w:r>
      <w:r>
        <w:rPr>
          <w:spacing w:val="12"/>
          <w:sz w:val="24"/>
        </w:rPr>
        <w:t xml:space="preserve"> </w:t>
      </w:r>
      <w:r>
        <w:rPr>
          <w:spacing w:val="-1"/>
          <w:sz w:val="24"/>
        </w:rPr>
        <w:t>with</w:t>
      </w:r>
      <w:r>
        <w:rPr>
          <w:spacing w:val="-7"/>
          <w:sz w:val="24"/>
        </w:rPr>
        <w:t xml:space="preserve"> </w:t>
      </w:r>
      <w:r>
        <w:rPr>
          <w:spacing w:val="-1"/>
          <w:sz w:val="24"/>
        </w:rPr>
        <w:t>4</w:t>
      </w:r>
      <w:r>
        <w:rPr>
          <w:spacing w:val="2"/>
          <w:sz w:val="24"/>
        </w:rPr>
        <w:t xml:space="preserve"> </w:t>
      </w:r>
      <w:r>
        <w:rPr>
          <w:sz w:val="24"/>
        </w:rPr>
        <w:t>GB</w:t>
      </w:r>
      <w:r>
        <w:rPr>
          <w:spacing w:val="-4"/>
          <w:sz w:val="24"/>
        </w:rPr>
        <w:t xml:space="preserve"> </w:t>
      </w:r>
      <w:r>
        <w:rPr>
          <w:sz w:val="24"/>
        </w:rPr>
        <w:t>or</w:t>
      </w:r>
      <w:r>
        <w:rPr>
          <w:spacing w:val="-1"/>
          <w:sz w:val="24"/>
        </w:rPr>
        <w:t xml:space="preserve"> </w:t>
      </w:r>
      <w:r>
        <w:rPr>
          <w:sz w:val="24"/>
        </w:rPr>
        <w:t>8</w:t>
      </w:r>
      <w:r>
        <w:rPr>
          <w:spacing w:val="-3"/>
          <w:sz w:val="24"/>
        </w:rPr>
        <w:t xml:space="preserve"> </w:t>
      </w:r>
      <w:r>
        <w:rPr>
          <w:sz w:val="24"/>
        </w:rPr>
        <w:t>GB</w:t>
      </w:r>
      <w:r>
        <w:rPr>
          <w:spacing w:val="-4"/>
          <w:sz w:val="24"/>
        </w:rPr>
        <w:t xml:space="preserve"> </w:t>
      </w:r>
      <w:r>
        <w:rPr>
          <w:sz w:val="24"/>
        </w:rPr>
        <w:t>RAM</w:t>
      </w:r>
    </w:p>
    <w:p w14:paraId="7EC1EF9A">
      <w:pPr>
        <w:pStyle w:val="15"/>
        <w:numPr>
          <w:ilvl w:val="3"/>
          <w:numId w:val="15"/>
        </w:numPr>
        <w:tabs>
          <w:tab w:val="left" w:pos="879"/>
          <w:tab w:val="left" w:pos="880"/>
        </w:tabs>
        <w:spacing w:before="0" w:after="0" w:line="293" w:lineRule="exact"/>
        <w:ind w:left="879" w:right="0" w:hanging="361"/>
        <w:jc w:val="left"/>
        <w:rPr>
          <w:sz w:val="24"/>
        </w:rPr>
      </w:pPr>
      <w:r>
        <w:rPr>
          <w:sz w:val="24"/>
        </w:rPr>
        <w:t>CPU</w:t>
      </w:r>
    </w:p>
    <w:p w14:paraId="6C0F1CC6">
      <w:pPr>
        <w:pStyle w:val="15"/>
        <w:numPr>
          <w:ilvl w:val="3"/>
          <w:numId w:val="15"/>
        </w:numPr>
        <w:tabs>
          <w:tab w:val="left" w:pos="879"/>
          <w:tab w:val="left" w:pos="880"/>
        </w:tabs>
        <w:spacing w:before="0" w:after="0" w:line="293" w:lineRule="exact"/>
        <w:ind w:left="879" w:right="0" w:hanging="361"/>
        <w:jc w:val="left"/>
        <w:rPr>
          <w:sz w:val="24"/>
        </w:rPr>
      </w:pPr>
      <w:r>
        <w:rPr>
          <w:sz w:val="24"/>
        </w:rPr>
        <w:t>RAM</w:t>
      </w:r>
    </w:p>
    <w:p w14:paraId="2EFA73AC">
      <w:pPr>
        <w:pStyle w:val="15"/>
        <w:numPr>
          <w:ilvl w:val="0"/>
          <w:numId w:val="0"/>
        </w:numPr>
        <w:tabs>
          <w:tab w:val="left" w:pos="879"/>
          <w:tab w:val="left" w:pos="880"/>
        </w:tabs>
        <w:spacing w:before="0" w:after="0" w:line="293" w:lineRule="exact"/>
        <w:ind w:right="0" w:rightChars="0"/>
        <w:jc w:val="left"/>
        <w:rPr>
          <w:sz w:val="24"/>
        </w:rPr>
      </w:pPr>
    </w:p>
    <w:p w14:paraId="1EE0701C">
      <w:pPr>
        <w:pStyle w:val="9"/>
        <w:spacing w:before="9"/>
      </w:pPr>
    </w:p>
    <w:p w14:paraId="409B8D0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88455" cy="4598670"/>
            <wp:effectExtent l="0" t="0" r="17145" b="1143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6"/>
                    <a:stretch>
                      <a:fillRect/>
                    </a:stretch>
                  </pic:blipFill>
                  <pic:spPr>
                    <a:xfrm>
                      <a:off x="0" y="0"/>
                      <a:ext cx="6688455" cy="4598670"/>
                    </a:xfrm>
                    <a:prstGeom prst="rect">
                      <a:avLst/>
                    </a:prstGeom>
                    <a:noFill/>
                    <a:ln w="9525">
                      <a:noFill/>
                    </a:ln>
                  </pic:spPr>
                </pic:pic>
              </a:graphicData>
            </a:graphic>
          </wp:inline>
        </w:drawing>
      </w:r>
    </w:p>
    <w:p w14:paraId="284D60AC">
      <w:pPr>
        <w:keepNext w:val="0"/>
        <w:keepLines w:val="0"/>
        <w:widowControl/>
        <w:suppressLineNumbers w:val="0"/>
        <w:jc w:val="left"/>
        <w:rPr>
          <w:b/>
          <w:sz w:val="24"/>
        </w:rPr>
      </w:pPr>
    </w:p>
    <w:p w14:paraId="130AAAE2">
      <w:pPr>
        <w:keepNext w:val="0"/>
        <w:keepLines w:val="0"/>
        <w:widowControl/>
        <w:suppressLineNumbers w:val="0"/>
        <w:ind w:firstLine="4082" w:firstLineChars="1700"/>
        <w:jc w:val="left"/>
        <w:rPr>
          <w:rFonts w:hint="default" w:ascii="SimSun" w:hAnsi="SimSun" w:eastAsia="SimSun" w:cs="SimSun"/>
          <w:kern w:val="0"/>
          <w:sz w:val="24"/>
          <w:szCs w:val="24"/>
          <w:lang w:val="en-US" w:eastAsia="zh-CN" w:bidi="ar"/>
        </w:rPr>
      </w:pPr>
      <w:r>
        <w:rPr>
          <w:b/>
          <w:sz w:val="24"/>
        </w:rPr>
        <w:t>Fig</w:t>
      </w:r>
      <w:r>
        <w:rPr>
          <w:b/>
          <w:spacing w:val="-2"/>
          <w:sz w:val="24"/>
        </w:rPr>
        <w:t xml:space="preserve"> </w:t>
      </w:r>
      <w:r>
        <w:rPr>
          <w:rFonts w:hint="default"/>
          <w:b/>
          <w:spacing w:val="-2"/>
          <w:sz w:val="24"/>
          <w:lang w:val="en-US"/>
        </w:rPr>
        <w:t>4.1 : Kali Interface</w:t>
      </w:r>
    </w:p>
    <w:p w14:paraId="429EFDB5">
      <w:pPr>
        <w:spacing w:after="0"/>
        <w:sectPr>
          <w:pgSz w:w="11910" w:h="16840"/>
          <w:pgMar w:top="1500" w:right="740" w:bottom="140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1E1392FA">
      <w:pPr>
        <w:pStyle w:val="6"/>
        <w:numPr>
          <w:ilvl w:val="1"/>
          <w:numId w:val="14"/>
        </w:numPr>
        <w:tabs>
          <w:tab w:val="left" w:pos="583"/>
        </w:tabs>
        <w:spacing w:before="59" w:after="0" w:line="480" w:lineRule="auto"/>
        <w:ind w:left="159" w:right="6540" w:firstLine="0"/>
        <w:jc w:val="left"/>
      </w:pPr>
      <w:bookmarkStart w:id="43" w:name="4.2 MERITS AND DEMERITS Merits:"/>
      <w:bookmarkEnd w:id="43"/>
      <w:bookmarkStart w:id="44" w:name="4.2 MERITS AND DEMERITS Merits:"/>
      <w:bookmarkEnd w:id="44"/>
      <w:r>
        <w:t>MERITS AND DEMERITS</w:t>
      </w:r>
      <w:r>
        <w:rPr>
          <w:spacing w:val="-67"/>
        </w:rPr>
        <w:t xml:space="preserve"> </w:t>
      </w:r>
      <w:r>
        <w:t>Merits:</w:t>
      </w:r>
    </w:p>
    <w:p w14:paraId="7F379A27">
      <w:pPr>
        <w:pStyle w:val="15"/>
        <w:numPr>
          <w:ilvl w:val="3"/>
          <w:numId w:val="15"/>
        </w:numPr>
        <w:tabs>
          <w:tab w:val="left" w:pos="879"/>
          <w:tab w:val="left" w:pos="880"/>
        </w:tabs>
        <w:spacing w:before="229" w:after="0" w:line="240" w:lineRule="auto"/>
        <w:ind w:left="879" w:right="0" w:hanging="361"/>
        <w:jc w:val="left"/>
        <w:rPr>
          <w:sz w:val="24"/>
        </w:rPr>
      </w:pPr>
      <w:r>
        <w:rPr>
          <w:rFonts w:hint="default"/>
          <w:sz w:val="24"/>
          <w:lang w:val="en-US"/>
        </w:rPr>
        <w:t>Simplicity</w:t>
      </w:r>
    </w:p>
    <w:p w14:paraId="04A05777">
      <w:pPr>
        <w:pStyle w:val="15"/>
        <w:numPr>
          <w:ilvl w:val="3"/>
          <w:numId w:val="15"/>
        </w:numPr>
        <w:tabs>
          <w:tab w:val="left" w:pos="879"/>
          <w:tab w:val="left" w:pos="880"/>
        </w:tabs>
        <w:spacing w:before="229" w:after="0" w:line="240" w:lineRule="auto"/>
        <w:ind w:left="879" w:right="0" w:hanging="361"/>
        <w:jc w:val="left"/>
        <w:rPr>
          <w:sz w:val="24"/>
        </w:rPr>
      </w:pPr>
      <w:r>
        <w:rPr>
          <w:sz w:val="24"/>
        </w:rPr>
        <w:t>User-Friendly</w:t>
      </w:r>
      <w:r>
        <w:rPr>
          <w:spacing w:val="-5"/>
          <w:sz w:val="24"/>
        </w:rPr>
        <w:t xml:space="preserve"> </w:t>
      </w:r>
      <w:r>
        <w:rPr>
          <w:sz w:val="24"/>
        </w:rPr>
        <w:t>Interface</w:t>
      </w:r>
    </w:p>
    <w:p w14:paraId="049C591E">
      <w:pPr>
        <w:pStyle w:val="15"/>
        <w:numPr>
          <w:ilvl w:val="3"/>
          <w:numId w:val="15"/>
        </w:numPr>
        <w:tabs>
          <w:tab w:val="left" w:pos="760"/>
        </w:tabs>
        <w:spacing w:before="230" w:after="0" w:line="240" w:lineRule="auto"/>
        <w:ind w:left="759" w:right="0" w:hanging="241"/>
        <w:jc w:val="left"/>
        <w:rPr>
          <w:sz w:val="24"/>
        </w:rPr>
      </w:pPr>
      <w:r>
        <w:rPr>
          <w:rFonts w:hint="default"/>
          <w:sz w:val="24"/>
          <w:lang w:val="en-US"/>
        </w:rPr>
        <w:t xml:space="preserve">  Customization</w:t>
      </w:r>
    </w:p>
    <w:p w14:paraId="6403D848">
      <w:pPr>
        <w:pStyle w:val="15"/>
        <w:numPr>
          <w:ilvl w:val="3"/>
          <w:numId w:val="15"/>
        </w:numPr>
        <w:tabs>
          <w:tab w:val="left" w:pos="879"/>
          <w:tab w:val="left" w:pos="880"/>
        </w:tabs>
        <w:spacing w:before="224" w:after="0" w:line="240" w:lineRule="auto"/>
        <w:ind w:left="879" w:right="0" w:hanging="361"/>
        <w:jc w:val="left"/>
        <w:rPr>
          <w:sz w:val="24"/>
        </w:rPr>
      </w:pPr>
      <w:r>
        <w:rPr>
          <w:rFonts w:hint="default"/>
          <w:sz w:val="24"/>
          <w:lang w:val="en-US"/>
        </w:rPr>
        <w:t>Padding Handling</w:t>
      </w:r>
    </w:p>
    <w:p w14:paraId="3CB7BE11">
      <w:pPr>
        <w:pStyle w:val="9"/>
        <w:rPr>
          <w:sz w:val="28"/>
        </w:rPr>
      </w:pPr>
    </w:p>
    <w:p w14:paraId="601F69DE">
      <w:pPr>
        <w:pStyle w:val="6"/>
        <w:spacing w:before="190"/>
        <w:ind w:left="159"/>
      </w:pPr>
      <w:bookmarkStart w:id="45" w:name="Demerits:"/>
      <w:bookmarkEnd w:id="45"/>
      <w:r>
        <w:t>Demerits:</w:t>
      </w:r>
    </w:p>
    <w:p w14:paraId="6CE9A774">
      <w:pPr>
        <w:pStyle w:val="9"/>
        <w:spacing w:before="2"/>
        <w:rPr>
          <w:b/>
          <w:sz w:val="27"/>
        </w:rPr>
      </w:pPr>
    </w:p>
    <w:p w14:paraId="14C14743">
      <w:pPr>
        <w:pStyle w:val="15"/>
        <w:numPr>
          <w:ilvl w:val="3"/>
          <w:numId w:val="15"/>
        </w:numPr>
        <w:tabs>
          <w:tab w:val="left" w:pos="879"/>
          <w:tab w:val="left" w:pos="880"/>
        </w:tabs>
        <w:spacing w:before="0" w:after="0" w:line="240" w:lineRule="auto"/>
        <w:ind w:left="879" w:right="0" w:hanging="361"/>
        <w:jc w:val="left"/>
        <w:rPr>
          <w:sz w:val="24"/>
        </w:rPr>
      </w:pPr>
      <w:r>
        <w:rPr>
          <w:sz w:val="24"/>
        </w:rPr>
        <w:t>Security</w:t>
      </w:r>
      <w:r>
        <w:rPr>
          <w:spacing w:val="-9"/>
          <w:sz w:val="24"/>
        </w:rPr>
        <w:t xml:space="preserve"> </w:t>
      </w:r>
      <w:r>
        <w:rPr>
          <w:sz w:val="24"/>
        </w:rPr>
        <w:t>Concerns (if</w:t>
      </w:r>
      <w:r>
        <w:rPr>
          <w:spacing w:val="-7"/>
          <w:sz w:val="24"/>
        </w:rPr>
        <w:t xml:space="preserve"> </w:t>
      </w:r>
      <w:r>
        <w:rPr>
          <w:sz w:val="24"/>
        </w:rPr>
        <w:t>Not</w:t>
      </w:r>
      <w:r>
        <w:rPr>
          <w:spacing w:val="1"/>
          <w:sz w:val="24"/>
        </w:rPr>
        <w:t xml:space="preserve"> </w:t>
      </w:r>
      <w:r>
        <w:rPr>
          <w:sz w:val="24"/>
        </w:rPr>
        <w:t>Properly</w:t>
      </w:r>
      <w:r>
        <w:rPr>
          <w:spacing w:val="-8"/>
          <w:sz w:val="24"/>
        </w:rPr>
        <w:t xml:space="preserve"> </w:t>
      </w:r>
      <w:r>
        <w:rPr>
          <w:sz w:val="24"/>
        </w:rPr>
        <w:t>Secured)</w:t>
      </w:r>
    </w:p>
    <w:p w14:paraId="1CAB210D">
      <w:pPr>
        <w:pStyle w:val="15"/>
        <w:numPr>
          <w:ilvl w:val="3"/>
          <w:numId w:val="15"/>
        </w:numPr>
        <w:tabs>
          <w:tab w:val="left" w:pos="879"/>
          <w:tab w:val="left" w:pos="880"/>
        </w:tabs>
        <w:spacing w:before="229" w:after="0" w:line="350" w:lineRule="auto"/>
        <w:ind w:left="879" w:right="227" w:hanging="360"/>
        <w:jc w:val="left"/>
        <w:rPr>
          <w:sz w:val="24"/>
        </w:rPr>
      </w:pPr>
      <w:r>
        <w:rPr>
          <w:rFonts w:hint="default"/>
          <w:sz w:val="24"/>
          <w:lang w:val="en-US"/>
        </w:rPr>
        <w:t>Limited Flexibility</w:t>
      </w:r>
    </w:p>
    <w:p w14:paraId="6551BCFE">
      <w:pPr>
        <w:pStyle w:val="15"/>
        <w:numPr>
          <w:ilvl w:val="3"/>
          <w:numId w:val="15"/>
        </w:numPr>
        <w:tabs>
          <w:tab w:val="left" w:pos="879"/>
          <w:tab w:val="left" w:pos="880"/>
        </w:tabs>
        <w:spacing w:before="229" w:after="0" w:line="350" w:lineRule="auto"/>
        <w:ind w:left="879" w:right="227" w:hanging="360"/>
        <w:jc w:val="left"/>
        <w:rPr>
          <w:sz w:val="24"/>
        </w:rPr>
      </w:pPr>
      <w:r>
        <w:rPr>
          <w:rFonts w:hint="default"/>
          <w:sz w:val="24"/>
          <w:lang w:val="en-US"/>
        </w:rPr>
        <w:t>Not - Production ready</w:t>
      </w:r>
    </w:p>
    <w:p w14:paraId="5FC3A654">
      <w:pPr>
        <w:spacing w:after="0" w:line="350" w:lineRule="auto"/>
        <w:jc w:val="left"/>
        <w:rPr>
          <w:sz w:val="24"/>
        </w:rPr>
        <w:sectPr>
          <w:pgSz w:w="11910" w:h="16840"/>
          <w:pgMar w:top="1500" w:right="740" w:bottom="134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666F5484">
      <w:pPr>
        <w:pStyle w:val="9"/>
        <w:rPr>
          <w:sz w:val="20"/>
        </w:rPr>
      </w:pPr>
    </w:p>
    <w:p w14:paraId="47D67DA5">
      <w:pPr>
        <w:pStyle w:val="9"/>
        <w:rPr>
          <w:sz w:val="20"/>
        </w:rPr>
      </w:pPr>
    </w:p>
    <w:p w14:paraId="61DE07A9">
      <w:pPr>
        <w:pStyle w:val="9"/>
        <w:rPr>
          <w:sz w:val="20"/>
        </w:rPr>
      </w:pPr>
    </w:p>
    <w:p w14:paraId="2B80299C">
      <w:pPr>
        <w:pStyle w:val="9"/>
        <w:rPr>
          <w:sz w:val="20"/>
        </w:rPr>
      </w:pPr>
    </w:p>
    <w:p w14:paraId="519A35E0">
      <w:pPr>
        <w:pStyle w:val="9"/>
        <w:rPr>
          <w:sz w:val="20"/>
        </w:rPr>
      </w:pPr>
    </w:p>
    <w:p w14:paraId="46E244B1">
      <w:pPr>
        <w:pStyle w:val="9"/>
        <w:rPr>
          <w:sz w:val="20"/>
        </w:rPr>
      </w:pPr>
    </w:p>
    <w:p w14:paraId="4FEB223C">
      <w:pPr>
        <w:pStyle w:val="9"/>
        <w:rPr>
          <w:sz w:val="20"/>
        </w:rPr>
      </w:pPr>
    </w:p>
    <w:p w14:paraId="539DED12">
      <w:pPr>
        <w:pStyle w:val="9"/>
        <w:rPr>
          <w:sz w:val="20"/>
        </w:rPr>
      </w:pPr>
    </w:p>
    <w:p w14:paraId="1B9F91FD">
      <w:pPr>
        <w:pStyle w:val="9"/>
        <w:rPr>
          <w:sz w:val="20"/>
        </w:rPr>
      </w:pPr>
    </w:p>
    <w:p w14:paraId="36015905">
      <w:pPr>
        <w:pStyle w:val="9"/>
        <w:rPr>
          <w:sz w:val="20"/>
        </w:rPr>
      </w:pPr>
    </w:p>
    <w:p w14:paraId="342E4D1C">
      <w:pPr>
        <w:pStyle w:val="9"/>
        <w:rPr>
          <w:sz w:val="20"/>
        </w:rPr>
      </w:pPr>
    </w:p>
    <w:p w14:paraId="1739374C">
      <w:pPr>
        <w:pStyle w:val="9"/>
        <w:rPr>
          <w:sz w:val="20"/>
        </w:rPr>
      </w:pPr>
    </w:p>
    <w:p w14:paraId="38150795">
      <w:pPr>
        <w:pStyle w:val="9"/>
        <w:rPr>
          <w:sz w:val="20"/>
        </w:rPr>
      </w:pPr>
    </w:p>
    <w:p w14:paraId="245273C1">
      <w:pPr>
        <w:pStyle w:val="9"/>
        <w:rPr>
          <w:sz w:val="20"/>
        </w:rPr>
      </w:pPr>
    </w:p>
    <w:p w14:paraId="618A49BF">
      <w:pPr>
        <w:pStyle w:val="9"/>
        <w:rPr>
          <w:sz w:val="20"/>
        </w:rPr>
      </w:pPr>
    </w:p>
    <w:p w14:paraId="618F0E1F">
      <w:pPr>
        <w:pStyle w:val="9"/>
        <w:rPr>
          <w:sz w:val="20"/>
        </w:rPr>
      </w:pPr>
    </w:p>
    <w:p w14:paraId="54B52040">
      <w:pPr>
        <w:pStyle w:val="9"/>
        <w:rPr>
          <w:sz w:val="20"/>
        </w:rPr>
      </w:pPr>
    </w:p>
    <w:p w14:paraId="6726A49D">
      <w:pPr>
        <w:pStyle w:val="9"/>
        <w:rPr>
          <w:sz w:val="20"/>
        </w:rPr>
      </w:pPr>
    </w:p>
    <w:p w14:paraId="602F8944">
      <w:pPr>
        <w:pStyle w:val="9"/>
        <w:rPr>
          <w:sz w:val="20"/>
        </w:rPr>
      </w:pPr>
    </w:p>
    <w:p w14:paraId="299A08DC">
      <w:pPr>
        <w:pStyle w:val="9"/>
        <w:rPr>
          <w:sz w:val="20"/>
        </w:rPr>
      </w:pPr>
    </w:p>
    <w:p w14:paraId="5EB12843">
      <w:pPr>
        <w:pStyle w:val="9"/>
        <w:rPr>
          <w:sz w:val="20"/>
        </w:rPr>
      </w:pPr>
    </w:p>
    <w:p w14:paraId="21B2AF26">
      <w:pPr>
        <w:pStyle w:val="9"/>
        <w:rPr>
          <w:sz w:val="20"/>
        </w:rPr>
      </w:pPr>
    </w:p>
    <w:p w14:paraId="17820256">
      <w:pPr>
        <w:pStyle w:val="9"/>
        <w:rPr>
          <w:sz w:val="20"/>
        </w:rPr>
      </w:pPr>
    </w:p>
    <w:p w14:paraId="28A19FF9">
      <w:pPr>
        <w:pStyle w:val="9"/>
        <w:spacing w:before="9"/>
        <w:rPr>
          <w:sz w:val="27"/>
        </w:rPr>
      </w:pPr>
    </w:p>
    <w:p w14:paraId="4D2FEBDC">
      <w:pPr>
        <w:pStyle w:val="2"/>
      </w:pPr>
      <w:bookmarkStart w:id="46" w:name="CHAPTER 5"/>
      <w:bookmarkEnd w:id="46"/>
      <w:r>
        <w:t>CHAPTER</w:t>
      </w:r>
      <w:r>
        <w:rPr>
          <w:spacing w:val="-12"/>
        </w:rPr>
        <w:t xml:space="preserve"> </w:t>
      </w:r>
      <w:r>
        <w:t>5</w:t>
      </w:r>
    </w:p>
    <w:p w14:paraId="5948C8DD">
      <w:pPr>
        <w:pStyle w:val="9"/>
        <w:rPr>
          <w:b/>
          <w:sz w:val="20"/>
        </w:rPr>
      </w:pPr>
    </w:p>
    <w:p w14:paraId="1FC84D77">
      <w:pPr>
        <w:pStyle w:val="9"/>
        <w:rPr>
          <w:b/>
          <w:sz w:val="20"/>
        </w:rPr>
      </w:pPr>
    </w:p>
    <w:p w14:paraId="74A5066B">
      <w:pPr>
        <w:pStyle w:val="9"/>
        <w:rPr>
          <w:b/>
          <w:sz w:val="20"/>
        </w:rPr>
      </w:pPr>
    </w:p>
    <w:p w14:paraId="48172425">
      <w:pPr>
        <w:pStyle w:val="9"/>
        <w:rPr>
          <w:b/>
          <w:sz w:val="20"/>
        </w:rPr>
      </w:pPr>
    </w:p>
    <w:p w14:paraId="0D35B5E2">
      <w:pPr>
        <w:pStyle w:val="9"/>
        <w:rPr>
          <w:b/>
          <w:sz w:val="20"/>
        </w:rPr>
      </w:pPr>
    </w:p>
    <w:p w14:paraId="76732E01">
      <w:pPr>
        <w:pStyle w:val="9"/>
        <w:rPr>
          <w:b/>
          <w:sz w:val="20"/>
        </w:rPr>
      </w:pPr>
    </w:p>
    <w:p w14:paraId="53C168AC">
      <w:pPr>
        <w:pStyle w:val="9"/>
        <w:rPr>
          <w:b/>
          <w:sz w:val="20"/>
        </w:rPr>
      </w:pPr>
    </w:p>
    <w:p w14:paraId="2ECE523C">
      <w:pPr>
        <w:pStyle w:val="9"/>
        <w:rPr>
          <w:b/>
          <w:sz w:val="20"/>
        </w:rPr>
      </w:pPr>
    </w:p>
    <w:p w14:paraId="5B3E54D5">
      <w:pPr>
        <w:pStyle w:val="9"/>
        <w:rPr>
          <w:b/>
          <w:sz w:val="20"/>
        </w:rPr>
      </w:pPr>
    </w:p>
    <w:p w14:paraId="769E155A">
      <w:pPr>
        <w:pStyle w:val="9"/>
        <w:rPr>
          <w:b/>
          <w:sz w:val="20"/>
        </w:rPr>
      </w:pPr>
    </w:p>
    <w:p w14:paraId="1BE1534A">
      <w:pPr>
        <w:pStyle w:val="9"/>
        <w:rPr>
          <w:b/>
          <w:sz w:val="20"/>
        </w:rPr>
      </w:pPr>
    </w:p>
    <w:p w14:paraId="3E690DCA">
      <w:pPr>
        <w:pStyle w:val="9"/>
        <w:rPr>
          <w:b/>
          <w:sz w:val="20"/>
        </w:rPr>
      </w:pPr>
    </w:p>
    <w:p w14:paraId="2A76C6CD">
      <w:pPr>
        <w:pStyle w:val="9"/>
        <w:rPr>
          <w:b/>
          <w:sz w:val="20"/>
        </w:rPr>
      </w:pPr>
    </w:p>
    <w:p w14:paraId="64BF0D1F">
      <w:pPr>
        <w:pStyle w:val="9"/>
        <w:rPr>
          <w:b/>
          <w:sz w:val="20"/>
        </w:rPr>
      </w:pPr>
    </w:p>
    <w:p w14:paraId="6C2E4296">
      <w:pPr>
        <w:pStyle w:val="9"/>
        <w:rPr>
          <w:b/>
          <w:sz w:val="20"/>
        </w:rPr>
      </w:pPr>
    </w:p>
    <w:p w14:paraId="60E09027">
      <w:pPr>
        <w:pStyle w:val="9"/>
        <w:rPr>
          <w:b/>
          <w:sz w:val="20"/>
        </w:rPr>
      </w:pPr>
    </w:p>
    <w:p w14:paraId="569FE9E4">
      <w:pPr>
        <w:pStyle w:val="9"/>
        <w:rPr>
          <w:b/>
          <w:sz w:val="20"/>
        </w:rPr>
      </w:pPr>
    </w:p>
    <w:p w14:paraId="1614678D">
      <w:pPr>
        <w:pStyle w:val="9"/>
        <w:rPr>
          <w:b/>
          <w:sz w:val="20"/>
        </w:rPr>
      </w:pPr>
    </w:p>
    <w:p w14:paraId="69C0F3FF">
      <w:pPr>
        <w:pStyle w:val="9"/>
        <w:rPr>
          <w:b/>
          <w:sz w:val="20"/>
        </w:rPr>
      </w:pPr>
    </w:p>
    <w:p w14:paraId="2F0C3AE0">
      <w:pPr>
        <w:pStyle w:val="9"/>
        <w:rPr>
          <w:b/>
          <w:sz w:val="20"/>
        </w:rPr>
      </w:pPr>
    </w:p>
    <w:p w14:paraId="160DC2C7">
      <w:pPr>
        <w:pStyle w:val="9"/>
        <w:rPr>
          <w:b/>
          <w:sz w:val="20"/>
        </w:rPr>
      </w:pPr>
    </w:p>
    <w:p w14:paraId="1D2F1AFC">
      <w:pPr>
        <w:pStyle w:val="9"/>
        <w:rPr>
          <w:b/>
          <w:sz w:val="20"/>
        </w:rPr>
      </w:pPr>
    </w:p>
    <w:p w14:paraId="42F502B7">
      <w:pPr>
        <w:pStyle w:val="9"/>
        <w:rPr>
          <w:b/>
          <w:sz w:val="20"/>
        </w:rPr>
      </w:pPr>
    </w:p>
    <w:p w14:paraId="072DCD8B">
      <w:pPr>
        <w:pStyle w:val="9"/>
        <w:rPr>
          <w:b/>
          <w:sz w:val="20"/>
        </w:rPr>
      </w:pPr>
    </w:p>
    <w:p w14:paraId="4E2281C9">
      <w:pPr>
        <w:pStyle w:val="9"/>
        <w:rPr>
          <w:b/>
          <w:sz w:val="20"/>
        </w:rPr>
      </w:pPr>
    </w:p>
    <w:p w14:paraId="2783F3DF">
      <w:pPr>
        <w:pStyle w:val="9"/>
        <w:rPr>
          <w:b/>
          <w:sz w:val="20"/>
        </w:rPr>
      </w:pPr>
    </w:p>
    <w:p w14:paraId="331B3D56">
      <w:pPr>
        <w:pStyle w:val="9"/>
        <w:rPr>
          <w:b/>
          <w:sz w:val="20"/>
        </w:rPr>
      </w:pPr>
    </w:p>
    <w:p w14:paraId="79543FC2">
      <w:pPr>
        <w:pStyle w:val="9"/>
        <w:rPr>
          <w:b/>
          <w:sz w:val="20"/>
        </w:rPr>
      </w:pPr>
    </w:p>
    <w:p w14:paraId="4C1BEB20">
      <w:pPr>
        <w:pStyle w:val="9"/>
        <w:rPr>
          <w:b/>
          <w:sz w:val="20"/>
        </w:rPr>
      </w:pPr>
    </w:p>
    <w:p w14:paraId="40148947">
      <w:pPr>
        <w:pStyle w:val="9"/>
        <w:rPr>
          <w:b/>
          <w:sz w:val="20"/>
        </w:rPr>
      </w:pPr>
    </w:p>
    <w:p w14:paraId="6EC385C7">
      <w:pPr>
        <w:pStyle w:val="9"/>
        <w:rPr>
          <w:b/>
          <w:sz w:val="20"/>
        </w:rPr>
      </w:pPr>
    </w:p>
    <w:p w14:paraId="3D65E609">
      <w:pPr>
        <w:pStyle w:val="9"/>
        <w:rPr>
          <w:b/>
          <w:sz w:val="21"/>
        </w:rPr>
      </w:pPr>
    </w:p>
    <w:p w14:paraId="70E31DDF">
      <w:pPr>
        <w:spacing w:before="92"/>
        <w:ind w:left="4155" w:right="4058" w:firstLine="0"/>
        <w:jc w:val="center"/>
        <w:rPr>
          <w:sz w:val="16"/>
        </w:rPr>
      </w:pPr>
      <w:r>
        <w:rPr>
          <w:sz w:val="16"/>
        </w:rPr>
        <w:t>14</w:t>
      </w:r>
    </w:p>
    <w:p w14:paraId="14105FD0">
      <w:pPr>
        <w:spacing w:after="0"/>
        <w:jc w:val="center"/>
        <w:rPr>
          <w:sz w:val="16"/>
        </w:rPr>
        <w:sectPr>
          <w:footerReference r:id="rId6" w:type="default"/>
          <w:pgSz w:w="11910" w:h="16840"/>
          <w:pgMar w:top="1580" w:right="740" w:bottom="280" w:left="700" w:header="0" w:footer="0"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3667F7CD">
      <w:pPr>
        <w:pStyle w:val="5"/>
        <w:numPr>
          <w:ilvl w:val="0"/>
          <w:numId w:val="13"/>
        </w:numPr>
        <w:tabs>
          <w:tab w:val="left" w:pos="3589"/>
        </w:tabs>
        <w:spacing w:before="60" w:after="0" w:line="240" w:lineRule="auto"/>
        <w:ind w:left="3588" w:right="0" w:hanging="328"/>
        <w:jc w:val="left"/>
      </w:pPr>
      <w:bookmarkStart w:id="47" w:name="7. DESIGN DESCRIPTION"/>
      <w:bookmarkEnd w:id="47"/>
      <w:bookmarkStart w:id="48" w:name="7. DESIGN DESCRIPTION"/>
      <w:bookmarkEnd w:id="48"/>
      <w:r>
        <w:t>DESIGN</w:t>
      </w:r>
      <w:r>
        <w:rPr>
          <w:spacing w:val="-5"/>
        </w:rPr>
        <w:t xml:space="preserve"> </w:t>
      </w:r>
      <w:r>
        <w:t>DESCRIPTION</w:t>
      </w:r>
    </w:p>
    <w:p w14:paraId="75EDAB1E">
      <w:pPr>
        <w:pStyle w:val="9"/>
        <w:spacing w:before="2"/>
        <w:rPr>
          <w:b/>
          <w:sz w:val="32"/>
        </w:rPr>
      </w:pPr>
    </w:p>
    <w:p w14:paraId="05E60450">
      <w:pPr>
        <w:pStyle w:val="6"/>
        <w:spacing w:before="1"/>
        <w:ind w:left="298"/>
      </w:pPr>
      <w:bookmarkStart w:id="49" w:name="5.1 CONCEPTUAL DESIGN"/>
      <w:bookmarkEnd w:id="49"/>
      <w:r>
        <w:t>5.1</w:t>
      </w:r>
      <w:r>
        <w:rPr>
          <w:spacing w:val="-10"/>
        </w:rPr>
        <w:t xml:space="preserve"> </w:t>
      </w:r>
      <w:r>
        <w:t>CONCEPTUAL</w:t>
      </w:r>
      <w:r>
        <w:rPr>
          <w:spacing w:val="-6"/>
        </w:rPr>
        <w:t xml:space="preserve"> </w:t>
      </w:r>
      <w:r>
        <w:t>DESIGN</w:t>
      </w:r>
    </w:p>
    <w:p w14:paraId="2FB98F4E">
      <w:pPr>
        <w:pStyle w:val="9"/>
        <w:spacing w:before="3"/>
        <w:rPr>
          <w:b/>
          <w:sz w:val="43"/>
        </w:rPr>
      </w:pPr>
    </w:p>
    <w:p w14:paraId="5256B2BD">
      <w:pPr>
        <w:pStyle w:val="9"/>
        <w:ind w:left="298"/>
      </w:pPr>
      <w:r>
        <w:t>The</w:t>
      </w:r>
      <w:r>
        <w:rPr>
          <w:spacing w:val="-4"/>
        </w:rPr>
        <w:t xml:space="preserve"> </w:t>
      </w:r>
      <w:r>
        <w:t>diagram</w:t>
      </w:r>
      <w:r>
        <w:rPr>
          <w:spacing w:val="-9"/>
        </w:rPr>
        <w:t xml:space="preserve"> </w:t>
      </w:r>
      <w:r>
        <w:t>shows</w:t>
      </w:r>
      <w:r>
        <w:rPr>
          <w:spacing w:val="-9"/>
        </w:rPr>
        <w:t xml:space="preserve"> </w:t>
      </w:r>
      <w:r>
        <w:t>the</w:t>
      </w:r>
      <w:r>
        <w:rPr>
          <w:spacing w:val="-2"/>
        </w:rPr>
        <w:t xml:space="preserve"> </w:t>
      </w:r>
      <w:r>
        <w:t>steps</w:t>
      </w:r>
      <w:r>
        <w:rPr>
          <w:spacing w:val="-4"/>
        </w:rPr>
        <w:t xml:space="preserve"> </w:t>
      </w:r>
      <w:r>
        <w:t>involved</w:t>
      </w:r>
      <w:r>
        <w:rPr>
          <w:spacing w:val="1"/>
        </w:rPr>
        <w:t xml:space="preserve"> </w:t>
      </w:r>
      <w:r>
        <w:t>in</w:t>
      </w:r>
      <w:r>
        <w:rPr>
          <w:spacing w:val="-6"/>
        </w:rPr>
        <w:t xml:space="preserve"> </w:t>
      </w:r>
    </w:p>
    <w:p w14:paraId="1438B4FB">
      <w:pPr>
        <w:pStyle w:val="9"/>
        <w:rPr>
          <w:sz w:val="20"/>
        </w:rPr>
      </w:pPr>
    </w:p>
    <w:p w14:paraId="695D3014">
      <w:pPr>
        <w:pStyle w:val="9"/>
        <w:rPr>
          <w:sz w:val="20"/>
        </w:rPr>
      </w:pPr>
    </w:p>
    <w:p w14:paraId="79405353">
      <w:pPr>
        <w:pStyle w:val="9"/>
        <w:rPr>
          <w:sz w:val="20"/>
        </w:rPr>
      </w:pPr>
    </w:p>
    <w:p w14:paraId="3161ED3C">
      <w:pPr>
        <w:pStyle w:val="9"/>
        <w:spacing w:before="7"/>
        <w:rPr>
          <w:sz w:val="20"/>
        </w:rPr>
      </w:pPr>
      <w:r>
        <w:drawing>
          <wp:anchor distT="0" distB="0" distL="0" distR="0" simplePos="0" relativeHeight="251660288" behindDoc="0" locked="0" layoutInCell="1" allowOverlap="1">
            <wp:simplePos x="0" y="0"/>
            <wp:positionH relativeFrom="page">
              <wp:posOffset>681990</wp:posOffset>
            </wp:positionH>
            <wp:positionV relativeFrom="paragraph">
              <wp:posOffset>175260</wp:posOffset>
            </wp:positionV>
            <wp:extent cx="6105525" cy="3573145"/>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pic:cNvPicPr>
                      <a:picLocks noChangeAspect="1"/>
                    </pic:cNvPicPr>
                  </pic:nvPicPr>
                  <pic:blipFill>
                    <a:blip r:embed="rId17" cstate="print"/>
                    <a:stretch>
                      <a:fillRect/>
                    </a:stretch>
                  </pic:blipFill>
                  <pic:spPr>
                    <a:xfrm>
                      <a:off x="0" y="0"/>
                      <a:ext cx="6105526" cy="3573017"/>
                    </a:xfrm>
                    <a:prstGeom prst="rect">
                      <a:avLst/>
                    </a:prstGeom>
                  </pic:spPr>
                </pic:pic>
              </a:graphicData>
            </a:graphic>
          </wp:anchor>
        </w:drawing>
      </w:r>
    </w:p>
    <w:p w14:paraId="157B48B1">
      <w:pPr>
        <w:pStyle w:val="9"/>
        <w:rPr>
          <w:sz w:val="26"/>
        </w:rPr>
      </w:pPr>
    </w:p>
    <w:p w14:paraId="552FF864">
      <w:pPr>
        <w:pStyle w:val="9"/>
        <w:spacing w:before="4"/>
        <w:rPr>
          <w:sz w:val="31"/>
        </w:rPr>
      </w:pPr>
    </w:p>
    <w:p w14:paraId="3B47AE0B">
      <w:pPr>
        <w:spacing w:before="0"/>
        <w:ind w:left="618" w:right="714" w:firstLine="0"/>
        <w:jc w:val="center"/>
        <w:rPr>
          <w:sz w:val="24"/>
        </w:rPr>
      </w:pPr>
      <w:r>
        <w:rPr>
          <w:b/>
          <w:sz w:val="24"/>
        </w:rPr>
        <w:t>Fig</w:t>
      </w:r>
      <w:r>
        <w:rPr>
          <w:b/>
          <w:spacing w:val="-1"/>
          <w:sz w:val="24"/>
        </w:rPr>
        <w:t xml:space="preserve"> </w:t>
      </w:r>
      <w:r>
        <w:rPr>
          <w:b/>
          <w:sz w:val="24"/>
        </w:rPr>
        <w:t>6:</w:t>
      </w:r>
      <w:r>
        <w:rPr>
          <w:b/>
          <w:spacing w:val="1"/>
          <w:sz w:val="24"/>
        </w:rPr>
        <w:t xml:space="preserve"> </w:t>
      </w:r>
      <w:r>
        <w:rPr>
          <w:sz w:val="24"/>
        </w:rPr>
        <w:t>Steps</w:t>
      </w:r>
      <w:r>
        <w:rPr>
          <w:spacing w:val="-2"/>
          <w:sz w:val="24"/>
        </w:rPr>
        <w:t xml:space="preserve"> </w:t>
      </w:r>
      <w:r>
        <w:rPr>
          <w:sz w:val="24"/>
        </w:rPr>
        <w:t>for</w:t>
      </w:r>
      <w:r>
        <w:rPr>
          <w:spacing w:val="-3"/>
          <w:sz w:val="24"/>
        </w:rPr>
        <w:t xml:space="preserve"> </w:t>
      </w:r>
      <w:r>
        <w:rPr>
          <w:sz w:val="24"/>
        </w:rPr>
        <w:t>VAPT</w:t>
      </w:r>
    </w:p>
    <w:p w14:paraId="317889D0">
      <w:pPr>
        <w:spacing w:after="0"/>
        <w:jc w:val="center"/>
        <w:rPr>
          <w:sz w:val="24"/>
        </w:rPr>
        <w:sectPr>
          <w:footerReference r:id="rId7" w:type="default"/>
          <w:pgSz w:w="11910" w:h="16840"/>
          <w:pgMar w:top="1500" w:right="740" w:bottom="1360" w:left="700" w:header="0" w:footer="1161" w:gutter="0"/>
          <w:pgBorders w:offsetFrom="page">
            <w:top w:val="thinThickSmallGap" w:color="000000" w:sz="24" w:space="28"/>
            <w:left w:val="thinThickSmallGap" w:color="000000" w:sz="24" w:space="28"/>
            <w:bottom w:val="thickThinSmallGap" w:color="000000" w:sz="24" w:space="26"/>
            <w:right w:val="thickThinSmallGap" w:color="000000" w:sz="24" w:space="25"/>
          </w:pgBorders>
          <w:pgNumType w:start="15"/>
          <w:cols w:space="720" w:num="1"/>
        </w:sectPr>
      </w:pPr>
    </w:p>
    <w:p w14:paraId="17213ECE">
      <w:pPr>
        <w:pStyle w:val="9"/>
        <w:rPr>
          <w:sz w:val="20"/>
        </w:rPr>
      </w:pPr>
    </w:p>
    <w:p w14:paraId="410BCEB0">
      <w:pPr>
        <w:pStyle w:val="9"/>
        <w:rPr>
          <w:sz w:val="20"/>
        </w:rPr>
      </w:pPr>
    </w:p>
    <w:p w14:paraId="300881C5">
      <w:pPr>
        <w:pStyle w:val="9"/>
        <w:rPr>
          <w:sz w:val="20"/>
        </w:rPr>
      </w:pPr>
    </w:p>
    <w:p w14:paraId="21C0A21C">
      <w:pPr>
        <w:pStyle w:val="9"/>
        <w:rPr>
          <w:sz w:val="20"/>
        </w:rPr>
      </w:pPr>
    </w:p>
    <w:p w14:paraId="3E19EF90">
      <w:pPr>
        <w:pStyle w:val="9"/>
        <w:rPr>
          <w:sz w:val="20"/>
        </w:rPr>
      </w:pPr>
    </w:p>
    <w:p w14:paraId="24E8BC41">
      <w:pPr>
        <w:pStyle w:val="9"/>
        <w:rPr>
          <w:sz w:val="20"/>
        </w:rPr>
      </w:pPr>
    </w:p>
    <w:p w14:paraId="6799245C">
      <w:pPr>
        <w:pStyle w:val="9"/>
        <w:rPr>
          <w:sz w:val="20"/>
        </w:rPr>
      </w:pPr>
    </w:p>
    <w:p w14:paraId="4304A88C">
      <w:pPr>
        <w:pStyle w:val="9"/>
        <w:rPr>
          <w:sz w:val="20"/>
        </w:rPr>
      </w:pPr>
    </w:p>
    <w:p w14:paraId="728A387A">
      <w:pPr>
        <w:pStyle w:val="9"/>
        <w:rPr>
          <w:sz w:val="20"/>
        </w:rPr>
      </w:pPr>
    </w:p>
    <w:p w14:paraId="79F7879F">
      <w:pPr>
        <w:pStyle w:val="9"/>
        <w:rPr>
          <w:sz w:val="20"/>
        </w:rPr>
      </w:pPr>
    </w:p>
    <w:p w14:paraId="41E690CD">
      <w:pPr>
        <w:pStyle w:val="9"/>
        <w:rPr>
          <w:sz w:val="20"/>
        </w:rPr>
      </w:pPr>
    </w:p>
    <w:p w14:paraId="7BDAC1A1">
      <w:pPr>
        <w:pStyle w:val="9"/>
        <w:rPr>
          <w:sz w:val="20"/>
        </w:rPr>
      </w:pPr>
    </w:p>
    <w:p w14:paraId="1BF85CFE">
      <w:pPr>
        <w:pStyle w:val="9"/>
        <w:rPr>
          <w:sz w:val="20"/>
        </w:rPr>
      </w:pPr>
    </w:p>
    <w:p w14:paraId="5888B2FF">
      <w:pPr>
        <w:pStyle w:val="9"/>
        <w:rPr>
          <w:sz w:val="20"/>
        </w:rPr>
      </w:pPr>
    </w:p>
    <w:p w14:paraId="6AD5BF31">
      <w:pPr>
        <w:pStyle w:val="9"/>
        <w:rPr>
          <w:sz w:val="20"/>
        </w:rPr>
      </w:pPr>
    </w:p>
    <w:p w14:paraId="34C8ED40">
      <w:pPr>
        <w:pStyle w:val="9"/>
        <w:rPr>
          <w:sz w:val="20"/>
        </w:rPr>
      </w:pPr>
    </w:p>
    <w:p w14:paraId="25B7AB91">
      <w:pPr>
        <w:pStyle w:val="9"/>
        <w:rPr>
          <w:sz w:val="20"/>
        </w:rPr>
      </w:pPr>
    </w:p>
    <w:p w14:paraId="07ACB7B4">
      <w:pPr>
        <w:pStyle w:val="9"/>
        <w:rPr>
          <w:sz w:val="20"/>
        </w:rPr>
      </w:pPr>
    </w:p>
    <w:p w14:paraId="4ACD6A92">
      <w:pPr>
        <w:pStyle w:val="9"/>
        <w:rPr>
          <w:sz w:val="20"/>
        </w:rPr>
      </w:pPr>
    </w:p>
    <w:p w14:paraId="33C7976B">
      <w:pPr>
        <w:pStyle w:val="9"/>
        <w:rPr>
          <w:sz w:val="20"/>
        </w:rPr>
      </w:pPr>
    </w:p>
    <w:p w14:paraId="53A2F600">
      <w:pPr>
        <w:pStyle w:val="9"/>
        <w:rPr>
          <w:sz w:val="20"/>
        </w:rPr>
      </w:pPr>
    </w:p>
    <w:p w14:paraId="702F7103">
      <w:pPr>
        <w:pStyle w:val="9"/>
        <w:rPr>
          <w:sz w:val="20"/>
        </w:rPr>
      </w:pPr>
    </w:p>
    <w:p w14:paraId="0D917C11">
      <w:pPr>
        <w:pStyle w:val="9"/>
        <w:rPr>
          <w:sz w:val="20"/>
        </w:rPr>
      </w:pPr>
    </w:p>
    <w:p w14:paraId="7EB35E18">
      <w:pPr>
        <w:pStyle w:val="9"/>
        <w:rPr>
          <w:sz w:val="20"/>
        </w:rPr>
      </w:pPr>
    </w:p>
    <w:p w14:paraId="7A2BD7DC">
      <w:pPr>
        <w:pStyle w:val="9"/>
        <w:rPr>
          <w:sz w:val="20"/>
        </w:rPr>
      </w:pPr>
    </w:p>
    <w:p w14:paraId="33B72874">
      <w:pPr>
        <w:pStyle w:val="9"/>
        <w:spacing w:before="5"/>
        <w:rPr>
          <w:sz w:val="27"/>
        </w:rPr>
      </w:pPr>
    </w:p>
    <w:p w14:paraId="3717330B">
      <w:pPr>
        <w:pStyle w:val="2"/>
      </w:pPr>
      <w:bookmarkStart w:id="50" w:name="CHAPTER 6"/>
      <w:bookmarkEnd w:id="50"/>
      <w:r>
        <w:t>CHAPTER</w:t>
      </w:r>
      <w:r>
        <w:rPr>
          <w:spacing w:val="-12"/>
        </w:rPr>
        <w:t xml:space="preserve"> </w:t>
      </w:r>
      <w:r>
        <w:t>6</w:t>
      </w:r>
    </w:p>
    <w:p w14:paraId="7F80173B">
      <w:pPr>
        <w:spacing w:after="0"/>
        <w:sectPr>
          <w:pgSz w:w="11910" w:h="16840"/>
          <w:pgMar w:top="1580" w:right="740" w:bottom="1360" w:left="700" w:header="0" w:footer="116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7E792427">
      <w:pPr>
        <w:pStyle w:val="5"/>
        <w:numPr>
          <w:ilvl w:val="0"/>
          <w:numId w:val="13"/>
        </w:numPr>
        <w:tabs>
          <w:tab w:val="left" w:pos="759"/>
          <w:tab w:val="left" w:pos="760"/>
        </w:tabs>
        <w:spacing w:before="77" w:after="0" w:line="240" w:lineRule="auto"/>
        <w:ind w:left="759" w:right="0" w:hanging="438"/>
        <w:jc w:val="left"/>
      </w:pPr>
      <w:bookmarkStart w:id="51" w:name="8. IMPLEMENTATION AND DISCUSSION"/>
      <w:bookmarkEnd w:id="51"/>
      <w:bookmarkStart w:id="52" w:name="8. IMPLEMENTATION AND DISCUSSION"/>
      <w:bookmarkEnd w:id="52"/>
      <w:r>
        <w:t>IMPLEMENTATION</w:t>
      </w:r>
      <w:r>
        <w:rPr>
          <w:spacing w:val="-11"/>
        </w:rPr>
        <w:t xml:space="preserve"> </w:t>
      </w:r>
      <w:r>
        <w:t>AND</w:t>
      </w:r>
      <w:r>
        <w:rPr>
          <w:spacing w:val="-8"/>
        </w:rPr>
        <w:t xml:space="preserve"> </w:t>
      </w:r>
      <w:r>
        <w:t>DISCUSSION</w:t>
      </w:r>
    </w:p>
    <w:p w14:paraId="01E5C45C">
      <w:pPr>
        <w:pStyle w:val="9"/>
        <w:spacing w:before="2"/>
        <w:rPr>
          <w:b/>
          <w:sz w:val="38"/>
        </w:rPr>
      </w:pPr>
    </w:p>
    <w:p w14:paraId="61856750">
      <w:pPr>
        <w:pStyle w:val="15"/>
        <w:numPr>
          <w:ilvl w:val="0"/>
          <w:numId w:val="0"/>
        </w:numPr>
        <w:tabs>
          <w:tab w:val="left" w:pos="3900"/>
          <w:tab w:val="left" w:pos="3901"/>
        </w:tabs>
        <w:spacing w:before="0" w:after="0" w:line="240" w:lineRule="auto"/>
        <w:ind w:left="321" w:leftChars="0" w:right="0" w:rightChars="0"/>
        <w:jc w:val="left"/>
        <w:rPr>
          <w:b/>
          <w:sz w:val="32"/>
        </w:rPr>
      </w:pPr>
      <w:r>
        <w:rPr>
          <w:rFonts w:hint="default"/>
          <w:b/>
          <w:sz w:val="32"/>
          <w:lang w:val="en-US"/>
        </w:rPr>
        <w:t xml:space="preserve">3.1 </w:t>
      </w:r>
      <w:r>
        <w:rPr>
          <w:b/>
          <w:sz w:val="32"/>
        </w:rPr>
        <w:t>IMPLEMENTATION</w:t>
      </w:r>
    </w:p>
    <w:p w14:paraId="16BE4D22">
      <w:pPr>
        <w:pStyle w:val="9"/>
        <w:rPr>
          <w:b/>
          <w:sz w:val="36"/>
        </w:rPr>
      </w:pPr>
    </w:p>
    <w:p w14:paraId="6B159561">
      <w:pPr>
        <w:pStyle w:val="4"/>
        <w:rPr>
          <w:rFonts w:hint="default"/>
          <w:sz w:val="28"/>
          <w:szCs w:val="28"/>
          <w:lang w:val="en-US"/>
        </w:rPr>
      </w:pPr>
      <w:r>
        <w:rPr>
          <w:rFonts w:hint="default"/>
          <w:sz w:val="28"/>
          <w:szCs w:val="28"/>
          <w:lang w:val="en-US"/>
        </w:rPr>
        <w:t>Open Eclipse-IDE :</w:t>
      </w:r>
    </w:p>
    <w:p w14:paraId="2B58A698">
      <w:pPr>
        <w:pStyle w:val="4"/>
      </w:pPr>
    </w:p>
    <w:p w14:paraId="55646614">
      <w:pPr>
        <w:pStyle w:val="4"/>
        <w:ind w:left="4322" w:leftChars="0" w:hanging="4322" w:hangingChars="1200"/>
        <w:rPr>
          <w:sz w:val="24"/>
        </w:rPr>
      </w:pPr>
      <w:r>
        <w:drawing>
          <wp:inline distT="0" distB="0" distL="114300" distR="114300">
            <wp:extent cx="6687820" cy="2613025"/>
            <wp:effectExtent l="0" t="0" r="17780" b="158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8"/>
                    <a:stretch>
                      <a:fillRect/>
                    </a:stretch>
                  </pic:blipFill>
                  <pic:spPr>
                    <a:xfrm>
                      <a:off x="0" y="0"/>
                      <a:ext cx="6687820" cy="2613025"/>
                    </a:xfrm>
                    <a:prstGeom prst="rect">
                      <a:avLst/>
                    </a:prstGeom>
                    <a:noFill/>
                    <a:ln>
                      <a:noFill/>
                    </a:ln>
                  </pic:spPr>
                </pic:pic>
              </a:graphicData>
            </a:graphic>
          </wp:inline>
        </w:drawing>
      </w:r>
      <w:r>
        <w:rPr>
          <w:b/>
          <w:sz w:val="24"/>
        </w:rPr>
        <w:t>Fig</w:t>
      </w:r>
      <w:r>
        <w:rPr>
          <w:b/>
          <w:spacing w:val="-4"/>
          <w:sz w:val="24"/>
        </w:rPr>
        <w:t xml:space="preserve"> </w:t>
      </w:r>
      <w:r>
        <w:rPr>
          <w:b/>
          <w:sz w:val="24"/>
        </w:rPr>
        <w:t>7:</w:t>
      </w:r>
      <w:r>
        <w:rPr>
          <w:sz w:val="24"/>
        </w:rPr>
        <w:t>Scanning</w:t>
      </w:r>
    </w:p>
    <w:p w14:paraId="233C0CBD">
      <w:pPr>
        <w:pStyle w:val="4"/>
        <w:ind w:left="0" w:leftChars="0" w:firstLine="0" w:firstLineChars="0"/>
        <w:rPr>
          <w:rFonts w:hint="default"/>
          <w:lang w:val="en-US"/>
        </w:rPr>
      </w:pPr>
    </w:p>
    <w:p w14:paraId="5236B5B9">
      <w:pPr>
        <w:pStyle w:val="9"/>
        <w:rPr>
          <w:b/>
          <w:i/>
          <w:sz w:val="20"/>
        </w:rPr>
      </w:pPr>
    </w:p>
    <w:p w14:paraId="06750614">
      <w:pPr>
        <w:pStyle w:val="9"/>
        <w:spacing w:before="1"/>
        <w:rPr>
          <w:b/>
          <w:i/>
          <w:sz w:val="20"/>
        </w:rPr>
      </w:pPr>
    </w:p>
    <w:p w14:paraId="26D08976">
      <w:pPr>
        <w:spacing w:after="0"/>
        <w:jc w:val="center"/>
      </w:pPr>
    </w:p>
    <w:p w14:paraId="1BEEB7BE">
      <w:pPr>
        <w:spacing w:after="0"/>
        <w:jc w:val="center"/>
        <w:rPr>
          <w:sz w:val="24"/>
        </w:rPr>
      </w:pPr>
      <w:r>
        <w:drawing>
          <wp:inline distT="0" distB="0" distL="114300" distR="114300">
            <wp:extent cx="6639560" cy="3136265"/>
            <wp:effectExtent l="0" t="0" r="8890"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9"/>
                    <a:stretch>
                      <a:fillRect/>
                    </a:stretch>
                  </pic:blipFill>
                  <pic:spPr>
                    <a:xfrm>
                      <a:off x="0" y="0"/>
                      <a:ext cx="6639560" cy="3136265"/>
                    </a:xfrm>
                    <a:prstGeom prst="rect">
                      <a:avLst/>
                    </a:prstGeom>
                    <a:noFill/>
                    <a:ln>
                      <a:noFill/>
                    </a:ln>
                  </pic:spPr>
                </pic:pic>
              </a:graphicData>
            </a:graphic>
          </wp:inline>
        </w:drawing>
      </w:r>
      <w:r>
        <w:rPr>
          <w:b/>
          <w:sz w:val="24"/>
        </w:rPr>
        <w:t>Fig</w:t>
      </w:r>
      <w:r>
        <w:rPr>
          <w:b/>
          <w:spacing w:val="-4"/>
          <w:sz w:val="24"/>
        </w:rPr>
        <w:t xml:space="preserve"> </w:t>
      </w:r>
      <w:r>
        <w:rPr>
          <w:b/>
          <w:sz w:val="24"/>
        </w:rPr>
        <w:t>7:</w:t>
      </w:r>
      <w:r>
        <w:rPr>
          <w:sz w:val="24"/>
        </w:rPr>
        <w:t>Scanning</w:t>
      </w:r>
    </w:p>
    <w:p w14:paraId="56D395FA">
      <w:pPr>
        <w:spacing w:after="0"/>
        <w:jc w:val="center"/>
        <w:sectPr>
          <w:footerReference r:id="rId8" w:type="default"/>
          <w:pgSz w:w="11910" w:h="16840"/>
          <w:pgMar w:top="1540" w:right="740" w:bottom="134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6A985A6A">
      <w:pPr>
        <w:pStyle w:val="9"/>
        <w:spacing w:before="2"/>
        <w:rPr>
          <w:sz w:val="15"/>
        </w:rPr>
      </w:pPr>
    </w:p>
    <w:p w14:paraId="36757EC6">
      <w:pPr>
        <w:spacing w:before="358"/>
        <w:ind w:left="4400" w:right="4058" w:hanging="4400" w:hangingChars="2000"/>
        <w:jc w:val="both"/>
        <w:rPr>
          <w:sz w:val="24"/>
        </w:rPr>
      </w:pPr>
      <w:r>
        <w:drawing>
          <wp:inline distT="0" distB="0" distL="114300" distR="114300">
            <wp:extent cx="6640830" cy="2809875"/>
            <wp:effectExtent l="0" t="0" r="762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0"/>
                    <a:stretch>
                      <a:fillRect/>
                    </a:stretch>
                  </pic:blipFill>
                  <pic:spPr>
                    <a:xfrm>
                      <a:off x="0" y="0"/>
                      <a:ext cx="6640830" cy="2809875"/>
                    </a:xfrm>
                    <a:prstGeom prst="rect">
                      <a:avLst/>
                    </a:prstGeom>
                    <a:noFill/>
                    <a:ln>
                      <a:noFill/>
                    </a:ln>
                  </pic:spPr>
                </pic:pic>
              </a:graphicData>
            </a:graphic>
          </wp:inline>
        </w:drawing>
      </w:r>
      <w:r>
        <w:rPr>
          <w:b/>
          <w:sz w:val="24"/>
        </w:rPr>
        <w:t>Fig</w:t>
      </w:r>
      <w:r>
        <w:rPr>
          <w:b/>
          <w:spacing w:val="-4"/>
          <w:sz w:val="24"/>
        </w:rPr>
        <w:t xml:space="preserve"> </w:t>
      </w:r>
      <w:r>
        <w:rPr>
          <w:b/>
          <w:sz w:val="24"/>
        </w:rPr>
        <w:t>7:</w:t>
      </w:r>
      <w:r>
        <w:rPr>
          <w:sz w:val="24"/>
        </w:rPr>
        <w:t>Scanning</w:t>
      </w:r>
    </w:p>
    <w:p w14:paraId="6B9A456B">
      <w:pPr>
        <w:spacing w:after="0"/>
        <w:jc w:val="center"/>
        <w:rPr>
          <w:sz w:val="24"/>
        </w:rPr>
      </w:pPr>
    </w:p>
    <w:p w14:paraId="02C3AB32">
      <w:pPr>
        <w:spacing w:after="0"/>
        <w:jc w:val="center"/>
      </w:pPr>
      <w:r>
        <w:drawing>
          <wp:inline distT="0" distB="0" distL="114300" distR="114300">
            <wp:extent cx="6701790" cy="2850515"/>
            <wp:effectExtent l="0" t="0" r="3810" b="698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1"/>
                    <a:stretch>
                      <a:fillRect/>
                    </a:stretch>
                  </pic:blipFill>
                  <pic:spPr>
                    <a:xfrm>
                      <a:off x="0" y="0"/>
                      <a:ext cx="6701790" cy="2850515"/>
                    </a:xfrm>
                    <a:prstGeom prst="rect">
                      <a:avLst/>
                    </a:prstGeom>
                    <a:noFill/>
                    <a:ln>
                      <a:noFill/>
                    </a:ln>
                  </pic:spPr>
                </pic:pic>
              </a:graphicData>
            </a:graphic>
          </wp:inline>
        </w:drawing>
      </w:r>
    </w:p>
    <w:p w14:paraId="3F65BCCE">
      <w:pPr>
        <w:spacing w:before="358"/>
        <w:ind w:right="4058" w:firstLine="4082" w:firstLineChars="1700"/>
        <w:jc w:val="both"/>
        <w:rPr>
          <w:sz w:val="24"/>
        </w:rPr>
      </w:pPr>
      <w:r>
        <w:rPr>
          <w:b/>
          <w:sz w:val="24"/>
        </w:rPr>
        <w:t>Fig</w:t>
      </w:r>
      <w:r>
        <w:rPr>
          <w:b/>
          <w:spacing w:val="-4"/>
          <w:sz w:val="24"/>
        </w:rPr>
        <w:t xml:space="preserve"> </w:t>
      </w:r>
      <w:r>
        <w:rPr>
          <w:b/>
          <w:sz w:val="24"/>
        </w:rPr>
        <w:t>7:</w:t>
      </w:r>
      <w:r>
        <w:rPr>
          <w:sz w:val="24"/>
        </w:rPr>
        <w:t>Scanning</w:t>
      </w:r>
    </w:p>
    <w:p w14:paraId="1B9B4358">
      <w:pPr>
        <w:spacing w:after="0"/>
        <w:jc w:val="center"/>
        <w:sectPr>
          <w:pgSz w:w="11910" w:h="16840"/>
          <w:pgMar w:top="1580" w:right="740" w:bottom="134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41C4ABE9">
      <w:pPr>
        <w:spacing w:before="92"/>
        <w:ind w:right="4058"/>
        <w:jc w:val="center"/>
        <w:rPr>
          <w:b/>
          <w:sz w:val="24"/>
        </w:rPr>
      </w:pPr>
      <w:r>
        <w:rPr>
          <w:rFonts w:hint="default"/>
          <w:sz w:val="15"/>
          <w:lang w:val="en-US"/>
        </w:rPr>
        <w:t xml:space="preserve">                  </w:t>
      </w:r>
    </w:p>
    <w:p w14:paraId="128E0758">
      <w:pPr>
        <w:spacing w:before="92"/>
        <w:ind w:right="4058"/>
        <w:jc w:val="both"/>
        <w:rPr>
          <w:b/>
          <w:sz w:val="24"/>
        </w:rPr>
      </w:pPr>
    </w:p>
    <w:p w14:paraId="4842F3E3">
      <w:pPr>
        <w:spacing w:before="92"/>
        <w:ind w:left="3404" w:right="4058" w:firstLine="0"/>
        <w:jc w:val="center"/>
        <w:rPr>
          <w:b/>
          <w:sz w:val="24"/>
        </w:rPr>
      </w:pPr>
    </w:p>
    <w:p w14:paraId="53F7145F">
      <w:pPr>
        <w:spacing w:before="92"/>
        <w:ind w:right="4058"/>
        <w:jc w:val="both"/>
      </w:pPr>
    </w:p>
    <w:p w14:paraId="24768353">
      <w:pPr>
        <w:spacing w:before="92"/>
        <w:ind w:right="4058"/>
        <w:jc w:val="both"/>
      </w:pPr>
    </w:p>
    <w:p w14:paraId="246E7555">
      <w:pPr>
        <w:spacing w:before="92"/>
        <w:ind w:right="4058"/>
        <w:jc w:val="both"/>
      </w:pPr>
    </w:p>
    <w:p w14:paraId="32C380B9">
      <w:pPr>
        <w:spacing w:before="92"/>
        <w:ind w:right="4058"/>
        <w:jc w:val="both"/>
      </w:pPr>
    </w:p>
    <w:p w14:paraId="75E14DF5">
      <w:pPr>
        <w:spacing w:before="92"/>
        <w:ind w:right="4058"/>
        <w:jc w:val="both"/>
      </w:pPr>
    </w:p>
    <w:p w14:paraId="1F8F90E9">
      <w:pPr>
        <w:spacing w:before="92"/>
        <w:ind w:right="4058" w:firstLine="960" w:firstLineChars="200"/>
        <w:jc w:val="both"/>
        <w:rPr>
          <w:rFonts w:hint="default"/>
          <w:b/>
          <w:bCs/>
          <w:sz w:val="48"/>
          <w:szCs w:val="48"/>
          <w:lang w:val="en-US"/>
        </w:rPr>
      </w:pPr>
    </w:p>
    <w:p w14:paraId="667BCB49">
      <w:pPr>
        <w:spacing w:before="92"/>
        <w:ind w:right="4058" w:firstLine="960" w:firstLineChars="200"/>
        <w:jc w:val="both"/>
        <w:rPr>
          <w:rFonts w:hint="default"/>
          <w:b/>
          <w:bCs/>
          <w:sz w:val="48"/>
          <w:szCs w:val="48"/>
          <w:lang w:val="en-US"/>
        </w:rPr>
      </w:pPr>
    </w:p>
    <w:p w14:paraId="43345425">
      <w:pPr>
        <w:spacing w:before="92"/>
        <w:ind w:right="4058" w:firstLine="960" w:firstLineChars="200"/>
        <w:jc w:val="both"/>
        <w:rPr>
          <w:rFonts w:hint="default"/>
          <w:b/>
          <w:bCs/>
          <w:sz w:val="48"/>
          <w:szCs w:val="48"/>
          <w:lang w:val="en-US"/>
        </w:rPr>
      </w:pPr>
    </w:p>
    <w:p w14:paraId="21E564E6">
      <w:pPr>
        <w:spacing w:before="92"/>
        <w:ind w:right="4058" w:firstLine="3602" w:firstLineChars="750"/>
        <w:jc w:val="both"/>
        <w:rPr>
          <w:rFonts w:hint="default"/>
          <w:b/>
          <w:bCs/>
          <w:sz w:val="48"/>
          <w:szCs w:val="48"/>
          <w:lang w:val="en-US"/>
        </w:rPr>
      </w:pPr>
    </w:p>
    <w:p w14:paraId="4B5A28DD">
      <w:pPr>
        <w:spacing w:before="92"/>
        <w:ind w:right="4058" w:firstLine="3602" w:firstLineChars="750"/>
        <w:jc w:val="both"/>
        <w:rPr>
          <w:rFonts w:hint="default"/>
          <w:b/>
          <w:bCs/>
          <w:sz w:val="48"/>
          <w:szCs w:val="48"/>
          <w:lang w:val="en-US"/>
        </w:rPr>
      </w:pPr>
    </w:p>
    <w:p w14:paraId="4B43F62D">
      <w:pPr>
        <w:spacing w:before="92"/>
        <w:ind w:right="4058" w:firstLine="3602" w:firstLineChars="750"/>
        <w:jc w:val="both"/>
        <w:rPr>
          <w:rFonts w:hint="default"/>
          <w:b/>
          <w:bCs/>
          <w:sz w:val="48"/>
          <w:szCs w:val="48"/>
          <w:lang w:val="en-US"/>
        </w:rPr>
      </w:pPr>
      <w:r>
        <w:rPr>
          <w:rFonts w:hint="default"/>
          <w:b/>
          <w:bCs/>
          <w:sz w:val="48"/>
          <w:szCs w:val="48"/>
          <w:lang w:val="en-US"/>
        </w:rPr>
        <w:t>CHAPTER 7</w:t>
      </w:r>
    </w:p>
    <w:p w14:paraId="2157D9B1">
      <w:pPr>
        <w:spacing w:before="92"/>
        <w:ind w:right="4058"/>
        <w:jc w:val="both"/>
      </w:pPr>
    </w:p>
    <w:p w14:paraId="70439CEB">
      <w:pPr>
        <w:spacing w:before="92"/>
        <w:ind w:right="4058"/>
        <w:jc w:val="both"/>
      </w:pPr>
    </w:p>
    <w:p w14:paraId="68E05AE1">
      <w:pPr>
        <w:spacing w:before="92"/>
        <w:ind w:right="4058"/>
        <w:jc w:val="both"/>
      </w:pPr>
    </w:p>
    <w:p w14:paraId="61C7DCE9">
      <w:pPr>
        <w:spacing w:before="92"/>
        <w:ind w:right="4058"/>
        <w:jc w:val="both"/>
      </w:pPr>
    </w:p>
    <w:p w14:paraId="4F5808ED">
      <w:pPr>
        <w:spacing w:before="92"/>
        <w:ind w:right="4058"/>
        <w:jc w:val="both"/>
      </w:pPr>
    </w:p>
    <w:p w14:paraId="1B486EE5">
      <w:pPr>
        <w:pStyle w:val="9"/>
        <w:rPr>
          <w:b/>
          <w:sz w:val="20"/>
        </w:rPr>
      </w:pPr>
    </w:p>
    <w:p w14:paraId="7C347D8D">
      <w:pPr>
        <w:pStyle w:val="9"/>
        <w:rPr>
          <w:b/>
          <w:sz w:val="20"/>
        </w:rPr>
      </w:pPr>
    </w:p>
    <w:p w14:paraId="62EE9FA6">
      <w:pPr>
        <w:pStyle w:val="9"/>
        <w:rPr>
          <w:b/>
          <w:sz w:val="20"/>
        </w:rPr>
      </w:pPr>
    </w:p>
    <w:p w14:paraId="2F9E34D4">
      <w:pPr>
        <w:pStyle w:val="9"/>
        <w:rPr>
          <w:b/>
          <w:sz w:val="20"/>
        </w:rPr>
      </w:pPr>
    </w:p>
    <w:p w14:paraId="1C7EBABC">
      <w:pPr>
        <w:pStyle w:val="9"/>
        <w:rPr>
          <w:b/>
          <w:sz w:val="20"/>
        </w:rPr>
      </w:pPr>
    </w:p>
    <w:p w14:paraId="560EEBA1">
      <w:pPr>
        <w:pStyle w:val="9"/>
        <w:rPr>
          <w:b/>
          <w:sz w:val="20"/>
        </w:rPr>
      </w:pPr>
    </w:p>
    <w:p w14:paraId="213D009D">
      <w:pPr>
        <w:pStyle w:val="9"/>
        <w:rPr>
          <w:b/>
          <w:sz w:val="20"/>
        </w:rPr>
      </w:pPr>
    </w:p>
    <w:p w14:paraId="49D00E17">
      <w:pPr>
        <w:pStyle w:val="9"/>
        <w:rPr>
          <w:b/>
          <w:sz w:val="20"/>
        </w:rPr>
      </w:pPr>
    </w:p>
    <w:p w14:paraId="28ABEF0A">
      <w:pPr>
        <w:pStyle w:val="9"/>
        <w:rPr>
          <w:b/>
          <w:sz w:val="20"/>
        </w:rPr>
      </w:pPr>
    </w:p>
    <w:p w14:paraId="3C1947A7">
      <w:pPr>
        <w:pStyle w:val="9"/>
        <w:rPr>
          <w:b/>
          <w:sz w:val="20"/>
        </w:rPr>
      </w:pPr>
    </w:p>
    <w:p w14:paraId="20C5812E">
      <w:pPr>
        <w:pStyle w:val="9"/>
        <w:rPr>
          <w:b/>
          <w:sz w:val="20"/>
        </w:rPr>
      </w:pPr>
    </w:p>
    <w:p w14:paraId="4B5DBE84">
      <w:pPr>
        <w:pStyle w:val="9"/>
        <w:rPr>
          <w:b/>
          <w:sz w:val="20"/>
        </w:rPr>
      </w:pPr>
    </w:p>
    <w:p w14:paraId="331E20DB">
      <w:pPr>
        <w:pStyle w:val="9"/>
        <w:rPr>
          <w:b/>
          <w:sz w:val="20"/>
        </w:rPr>
      </w:pPr>
    </w:p>
    <w:p w14:paraId="21ACE81E">
      <w:pPr>
        <w:pStyle w:val="9"/>
        <w:rPr>
          <w:b/>
          <w:sz w:val="20"/>
        </w:rPr>
      </w:pPr>
    </w:p>
    <w:p w14:paraId="19D82F55">
      <w:pPr>
        <w:pStyle w:val="9"/>
        <w:rPr>
          <w:b/>
          <w:sz w:val="20"/>
        </w:rPr>
      </w:pPr>
    </w:p>
    <w:p w14:paraId="140FE535">
      <w:pPr>
        <w:pStyle w:val="9"/>
        <w:rPr>
          <w:b/>
          <w:sz w:val="20"/>
        </w:rPr>
      </w:pPr>
    </w:p>
    <w:p w14:paraId="21B79368">
      <w:pPr>
        <w:pStyle w:val="9"/>
        <w:rPr>
          <w:b/>
          <w:sz w:val="20"/>
        </w:rPr>
      </w:pPr>
    </w:p>
    <w:p w14:paraId="09498090">
      <w:pPr>
        <w:pStyle w:val="9"/>
        <w:rPr>
          <w:b/>
          <w:sz w:val="20"/>
        </w:rPr>
      </w:pPr>
    </w:p>
    <w:p w14:paraId="12B8D39D">
      <w:pPr>
        <w:pStyle w:val="9"/>
        <w:rPr>
          <w:b/>
          <w:sz w:val="20"/>
        </w:rPr>
      </w:pPr>
    </w:p>
    <w:p w14:paraId="6E27EE6C">
      <w:pPr>
        <w:pStyle w:val="9"/>
        <w:rPr>
          <w:b/>
          <w:sz w:val="20"/>
        </w:rPr>
      </w:pPr>
    </w:p>
    <w:p w14:paraId="3A9EB0C7">
      <w:pPr>
        <w:pStyle w:val="9"/>
        <w:rPr>
          <w:b/>
          <w:sz w:val="20"/>
        </w:rPr>
      </w:pPr>
    </w:p>
    <w:p w14:paraId="607E9C44">
      <w:pPr>
        <w:pStyle w:val="9"/>
        <w:rPr>
          <w:b/>
          <w:sz w:val="20"/>
        </w:rPr>
      </w:pPr>
    </w:p>
    <w:p w14:paraId="1F18AB49">
      <w:pPr>
        <w:pStyle w:val="9"/>
        <w:rPr>
          <w:b/>
          <w:sz w:val="20"/>
        </w:rPr>
      </w:pPr>
    </w:p>
    <w:p w14:paraId="327601B2">
      <w:pPr>
        <w:pStyle w:val="9"/>
        <w:spacing w:before="6"/>
        <w:rPr>
          <w:rFonts w:hint="default"/>
          <w:b/>
          <w:bCs/>
          <w:sz w:val="28"/>
          <w:szCs w:val="52"/>
          <w:lang w:val="en-US"/>
        </w:rPr>
      </w:pPr>
      <w:bookmarkStart w:id="53" w:name="9. RESULT"/>
      <w:bookmarkEnd w:id="53"/>
      <w:bookmarkStart w:id="54" w:name="CHAPTER 7"/>
      <w:bookmarkEnd w:id="54"/>
      <w:bookmarkStart w:id="55" w:name="9. RESULT"/>
      <w:bookmarkEnd w:id="55"/>
      <w:r>
        <w:rPr>
          <w:rFonts w:hint="default"/>
          <w:sz w:val="15"/>
          <w:lang w:val="en-US"/>
        </w:rPr>
        <w:t xml:space="preserve">   </w:t>
      </w:r>
      <w:r>
        <w:rPr>
          <w:rFonts w:hint="default"/>
          <w:b/>
          <w:bCs/>
          <w:sz w:val="28"/>
          <w:szCs w:val="52"/>
          <w:lang w:val="en-US"/>
        </w:rPr>
        <w:t>OUTPUT:</w:t>
      </w:r>
    </w:p>
    <w:p w14:paraId="0DCE1776">
      <w:pPr>
        <w:pStyle w:val="9"/>
        <w:spacing w:before="6"/>
        <w:rPr>
          <w:rFonts w:hint="default"/>
          <w:sz w:val="28"/>
          <w:szCs w:val="52"/>
          <w:lang w:val="en-US"/>
        </w:rPr>
      </w:pPr>
    </w:p>
    <w:p w14:paraId="0A39211C">
      <w:pPr>
        <w:pStyle w:val="9"/>
        <w:spacing w:before="6"/>
        <w:rPr>
          <w:rFonts w:hint="default"/>
          <w:sz w:val="28"/>
          <w:szCs w:val="52"/>
          <w:lang w:val="en-US"/>
        </w:rPr>
      </w:pPr>
      <w:r>
        <w:rPr>
          <w:rFonts w:hint="default"/>
          <w:sz w:val="28"/>
          <w:szCs w:val="52"/>
          <w:lang w:val="en-US"/>
        </w:rPr>
        <w:t xml:space="preserve">           ENCRYPTION:                                                           </w:t>
      </w:r>
    </w:p>
    <w:p w14:paraId="1A697094">
      <w:pPr>
        <w:spacing w:before="92"/>
        <w:ind w:right="4058"/>
        <w:jc w:val="center"/>
      </w:pPr>
      <w:r>
        <w:rPr>
          <w:rFonts w:hint="default"/>
          <w:lang w:val="en-US"/>
        </w:rPr>
        <w:t xml:space="preserve"> </w:t>
      </w:r>
      <w:r>
        <w:drawing>
          <wp:inline distT="0" distB="0" distL="114300" distR="114300">
            <wp:extent cx="4218305" cy="2727325"/>
            <wp:effectExtent l="0" t="0" r="10795" b="1587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2"/>
                    <a:stretch>
                      <a:fillRect/>
                    </a:stretch>
                  </pic:blipFill>
                  <pic:spPr>
                    <a:xfrm>
                      <a:off x="0" y="0"/>
                      <a:ext cx="4218305" cy="2727325"/>
                    </a:xfrm>
                    <a:prstGeom prst="rect">
                      <a:avLst/>
                    </a:prstGeom>
                    <a:noFill/>
                    <a:ln>
                      <a:noFill/>
                    </a:ln>
                  </pic:spPr>
                </pic:pic>
              </a:graphicData>
            </a:graphic>
          </wp:inline>
        </w:drawing>
      </w:r>
    </w:p>
    <w:p w14:paraId="134CF957">
      <w:pPr>
        <w:spacing w:before="92"/>
        <w:ind w:right="4058"/>
        <w:jc w:val="both"/>
        <w:rPr>
          <w:rFonts w:hint="default"/>
          <w:lang w:val="en-US"/>
        </w:rPr>
      </w:pPr>
      <w:r>
        <w:rPr>
          <w:rFonts w:hint="default"/>
          <w:lang w:val="en-US"/>
        </w:rPr>
        <w:t xml:space="preserve">                                              </w:t>
      </w:r>
      <w:r>
        <w:rPr>
          <w:rFonts w:hint="default"/>
          <w:b/>
          <w:bCs/>
          <w:lang w:val="en-US"/>
        </w:rPr>
        <w:t>Fig 7.1</w:t>
      </w:r>
      <w:r>
        <w:rPr>
          <w:rFonts w:hint="default"/>
          <w:lang w:val="en-US"/>
        </w:rPr>
        <w:t>:encryption</w:t>
      </w:r>
    </w:p>
    <w:p w14:paraId="1A9D3E51">
      <w:pPr>
        <w:spacing w:before="92"/>
        <w:ind w:right="4058"/>
        <w:jc w:val="center"/>
      </w:pPr>
    </w:p>
    <w:p w14:paraId="3FC6397A">
      <w:pPr>
        <w:spacing w:before="92"/>
        <w:ind w:right="4058"/>
        <w:jc w:val="both"/>
        <w:rPr>
          <w:rFonts w:hint="default"/>
          <w:lang w:val="en-US"/>
        </w:rPr>
      </w:pPr>
      <w:r>
        <w:rPr>
          <w:rFonts w:hint="default"/>
          <w:sz w:val="28"/>
          <w:szCs w:val="52"/>
          <w:lang w:val="en-US"/>
        </w:rPr>
        <w:t>DECRYPTION:</w:t>
      </w:r>
    </w:p>
    <w:p w14:paraId="26C51E16">
      <w:pPr>
        <w:spacing w:before="92"/>
        <w:ind w:right="4058"/>
        <w:jc w:val="center"/>
      </w:pPr>
      <w:r>
        <w:rPr>
          <w:rFonts w:hint="default"/>
          <w:lang w:val="en-US"/>
        </w:rPr>
        <w:t xml:space="preserve">          </w:t>
      </w:r>
      <w:r>
        <w:drawing>
          <wp:inline distT="0" distB="0" distL="114300" distR="114300">
            <wp:extent cx="4257040" cy="3425825"/>
            <wp:effectExtent l="0" t="0" r="10160" b="317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3"/>
                    <a:stretch>
                      <a:fillRect/>
                    </a:stretch>
                  </pic:blipFill>
                  <pic:spPr>
                    <a:xfrm>
                      <a:off x="0" y="0"/>
                      <a:ext cx="4257040" cy="3425825"/>
                    </a:xfrm>
                    <a:prstGeom prst="rect">
                      <a:avLst/>
                    </a:prstGeom>
                    <a:noFill/>
                    <a:ln>
                      <a:noFill/>
                    </a:ln>
                  </pic:spPr>
                </pic:pic>
              </a:graphicData>
            </a:graphic>
          </wp:inline>
        </w:drawing>
      </w:r>
    </w:p>
    <w:p w14:paraId="18B064EE">
      <w:pPr>
        <w:spacing w:before="92"/>
        <w:ind w:right="4058"/>
        <w:jc w:val="center"/>
        <w:rPr>
          <w:rFonts w:hint="default"/>
          <w:lang w:val="en-US"/>
        </w:rPr>
        <w:sectPr>
          <w:pgSz w:w="11910" w:h="16840"/>
          <w:pgMar w:top="1580" w:right="740" w:bottom="134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r>
        <w:rPr>
          <w:rFonts w:hint="default"/>
          <w:b/>
          <w:bCs/>
          <w:lang w:val="en-US"/>
        </w:rPr>
        <w:t xml:space="preserve">Fig 7.2 </w:t>
      </w:r>
      <w:r>
        <w:rPr>
          <w:rFonts w:hint="default"/>
          <w:lang w:val="en-US"/>
        </w:rPr>
        <w:t>: decryption</w:t>
      </w:r>
    </w:p>
    <w:p w14:paraId="78588BAF">
      <w:pPr>
        <w:spacing w:before="92"/>
        <w:ind w:right="4058"/>
        <w:jc w:val="both"/>
      </w:pPr>
    </w:p>
    <w:p w14:paraId="1BE23067">
      <w:pPr>
        <w:spacing w:before="92"/>
        <w:ind w:right="4058"/>
        <w:jc w:val="both"/>
      </w:pPr>
    </w:p>
    <w:p w14:paraId="7F6EB639">
      <w:pPr>
        <w:spacing w:before="92"/>
        <w:ind w:right="4058"/>
        <w:jc w:val="both"/>
      </w:pPr>
    </w:p>
    <w:p w14:paraId="4BFC4FDC">
      <w:pPr>
        <w:pStyle w:val="9"/>
        <w:rPr>
          <w:sz w:val="20"/>
        </w:rPr>
      </w:pPr>
    </w:p>
    <w:p w14:paraId="0D5B771E">
      <w:pPr>
        <w:spacing w:before="92"/>
        <w:ind w:right="4058"/>
        <w:jc w:val="both"/>
        <w:rPr>
          <w:b/>
          <w:sz w:val="24"/>
        </w:rPr>
      </w:pPr>
      <w:r>
        <w:drawing>
          <wp:inline distT="0" distB="0" distL="114300" distR="114300">
            <wp:extent cx="6687820" cy="1002665"/>
            <wp:effectExtent l="0" t="0" r="17780" b="698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24"/>
                    <a:stretch>
                      <a:fillRect/>
                    </a:stretch>
                  </pic:blipFill>
                  <pic:spPr>
                    <a:xfrm>
                      <a:off x="0" y="0"/>
                      <a:ext cx="6687820" cy="1002665"/>
                    </a:xfrm>
                    <a:prstGeom prst="rect">
                      <a:avLst/>
                    </a:prstGeom>
                    <a:noFill/>
                    <a:ln>
                      <a:noFill/>
                    </a:ln>
                  </pic:spPr>
                </pic:pic>
              </a:graphicData>
            </a:graphic>
          </wp:inline>
        </w:drawing>
      </w:r>
    </w:p>
    <w:p w14:paraId="775E1E61">
      <w:pPr>
        <w:spacing w:before="92"/>
        <w:ind w:right="4058"/>
        <w:jc w:val="both"/>
        <w:rPr>
          <w:b/>
          <w:sz w:val="24"/>
        </w:rPr>
      </w:pPr>
    </w:p>
    <w:p w14:paraId="271CB074">
      <w:pPr>
        <w:spacing w:before="92"/>
        <w:ind w:right="4058"/>
        <w:jc w:val="both"/>
        <w:rPr>
          <w:b/>
          <w:sz w:val="24"/>
        </w:rPr>
      </w:pPr>
      <w:r>
        <w:drawing>
          <wp:inline distT="0" distB="0" distL="114300" distR="114300">
            <wp:extent cx="6717030" cy="963930"/>
            <wp:effectExtent l="0" t="0" r="762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5"/>
                    <a:stretch>
                      <a:fillRect/>
                    </a:stretch>
                  </pic:blipFill>
                  <pic:spPr>
                    <a:xfrm>
                      <a:off x="0" y="0"/>
                      <a:ext cx="6717030" cy="963930"/>
                    </a:xfrm>
                    <a:prstGeom prst="rect">
                      <a:avLst/>
                    </a:prstGeom>
                    <a:noFill/>
                    <a:ln>
                      <a:noFill/>
                    </a:ln>
                  </pic:spPr>
                </pic:pic>
              </a:graphicData>
            </a:graphic>
          </wp:inline>
        </w:drawing>
      </w:r>
    </w:p>
    <w:p w14:paraId="7443EE2F">
      <w:pPr>
        <w:spacing w:before="92"/>
        <w:ind w:left="3404" w:right="4058" w:firstLine="0"/>
        <w:jc w:val="center"/>
        <w:rPr>
          <w:b/>
          <w:sz w:val="24"/>
        </w:rPr>
      </w:pPr>
    </w:p>
    <w:p w14:paraId="668A06F2">
      <w:pPr>
        <w:spacing w:before="92"/>
        <w:ind w:left="3404" w:right="4058" w:firstLine="0"/>
        <w:jc w:val="center"/>
        <w:rPr>
          <w:rFonts w:hint="default"/>
          <w:sz w:val="24"/>
          <w:lang w:val="en-US"/>
        </w:rPr>
        <w:sectPr>
          <w:pgSz w:w="11910" w:h="16840"/>
          <w:pgMar w:top="1580" w:right="740" w:bottom="134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r>
        <w:rPr>
          <w:b/>
          <w:sz w:val="24"/>
        </w:rPr>
        <w:t xml:space="preserve">Fig </w:t>
      </w:r>
      <w:r>
        <w:rPr>
          <w:rFonts w:hint="default"/>
          <w:b/>
          <w:sz w:val="24"/>
          <w:lang w:val="en-US"/>
        </w:rPr>
        <w:t>7.3: MySql Table</w:t>
      </w:r>
    </w:p>
    <w:p w14:paraId="65044113">
      <w:pPr>
        <w:pStyle w:val="9"/>
        <w:spacing w:before="4"/>
        <w:rPr>
          <w:sz w:val="26"/>
        </w:rPr>
      </w:pPr>
    </w:p>
    <w:p w14:paraId="7DA44A12">
      <w:pPr>
        <w:pStyle w:val="9"/>
        <w:rPr>
          <w:sz w:val="20"/>
        </w:rPr>
      </w:pPr>
    </w:p>
    <w:p w14:paraId="3738A14C">
      <w:pPr>
        <w:pStyle w:val="9"/>
        <w:rPr>
          <w:sz w:val="20"/>
        </w:rPr>
      </w:pPr>
    </w:p>
    <w:p w14:paraId="506DD2BE">
      <w:pPr>
        <w:pStyle w:val="9"/>
        <w:rPr>
          <w:sz w:val="20"/>
        </w:rPr>
      </w:pPr>
    </w:p>
    <w:p w14:paraId="7429735D">
      <w:pPr>
        <w:pStyle w:val="9"/>
        <w:rPr>
          <w:sz w:val="20"/>
        </w:rPr>
      </w:pPr>
    </w:p>
    <w:p w14:paraId="4A0C24E9">
      <w:pPr>
        <w:pStyle w:val="9"/>
        <w:rPr>
          <w:sz w:val="20"/>
        </w:rPr>
      </w:pPr>
    </w:p>
    <w:p w14:paraId="7590C795">
      <w:pPr>
        <w:pStyle w:val="9"/>
        <w:rPr>
          <w:sz w:val="20"/>
        </w:rPr>
      </w:pPr>
    </w:p>
    <w:p w14:paraId="01C69841">
      <w:pPr>
        <w:pStyle w:val="9"/>
        <w:rPr>
          <w:sz w:val="20"/>
        </w:rPr>
      </w:pPr>
    </w:p>
    <w:p w14:paraId="7CBB1633">
      <w:pPr>
        <w:pStyle w:val="9"/>
        <w:rPr>
          <w:sz w:val="20"/>
        </w:rPr>
      </w:pPr>
    </w:p>
    <w:p w14:paraId="023773D5">
      <w:pPr>
        <w:pStyle w:val="9"/>
        <w:rPr>
          <w:sz w:val="20"/>
        </w:rPr>
      </w:pPr>
    </w:p>
    <w:p w14:paraId="3553DE85">
      <w:pPr>
        <w:pStyle w:val="9"/>
        <w:rPr>
          <w:sz w:val="20"/>
        </w:rPr>
      </w:pPr>
    </w:p>
    <w:p w14:paraId="0241AADB">
      <w:pPr>
        <w:pStyle w:val="9"/>
        <w:rPr>
          <w:sz w:val="20"/>
        </w:rPr>
      </w:pPr>
    </w:p>
    <w:p w14:paraId="3983F586">
      <w:pPr>
        <w:pStyle w:val="9"/>
        <w:rPr>
          <w:sz w:val="20"/>
        </w:rPr>
      </w:pPr>
    </w:p>
    <w:p w14:paraId="79B81E14">
      <w:pPr>
        <w:pStyle w:val="9"/>
        <w:rPr>
          <w:sz w:val="20"/>
        </w:rPr>
      </w:pPr>
    </w:p>
    <w:p w14:paraId="4F7089DA">
      <w:pPr>
        <w:pStyle w:val="9"/>
        <w:spacing w:before="4"/>
        <w:rPr>
          <w:sz w:val="19"/>
        </w:rPr>
      </w:pPr>
    </w:p>
    <w:p w14:paraId="24612909">
      <w:pPr>
        <w:pStyle w:val="2"/>
        <w:spacing w:before="80"/>
      </w:pPr>
      <w:bookmarkStart w:id="56" w:name="CHAPTER 8"/>
      <w:bookmarkEnd w:id="56"/>
    </w:p>
    <w:p w14:paraId="2EDFDCCC">
      <w:pPr>
        <w:pStyle w:val="2"/>
        <w:spacing w:before="80"/>
      </w:pPr>
    </w:p>
    <w:p w14:paraId="4E961A8A">
      <w:pPr>
        <w:pStyle w:val="2"/>
        <w:spacing w:before="80"/>
      </w:pPr>
    </w:p>
    <w:p w14:paraId="5C42D554">
      <w:pPr>
        <w:pStyle w:val="2"/>
        <w:spacing w:before="80"/>
        <w:ind w:firstLine="3602" w:firstLineChars="750"/>
        <w:jc w:val="both"/>
      </w:pPr>
    </w:p>
    <w:p w14:paraId="2B70D810">
      <w:pPr>
        <w:pStyle w:val="2"/>
        <w:spacing w:before="80"/>
        <w:ind w:firstLine="3602" w:firstLineChars="750"/>
        <w:jc w:val="both"/>
      </w:pPr>
      <w:r>
        <w:t>CHAPTER</w:t>
      </w:r>
      <w:r>
        <w:rPr>
          <w:spacing w:val="-12"/>
        </w:rPr>
        <w:t xml:space="preserve"> </w:t>
      </w:r>
      <w:r>
        <w:t>8</w:t>
      </w:r>
    </w:p>
    <w:p w14:paraId="6FD6515C">
      <w:pPr>
        <w:spacing w:after="0"/>
        <w:sectPr>
          <w:pgSz w:w="11910" w:h="16840"/>
          <w:pgMar w:top="1580" w:right="740" w:bottom="1340" w:left="700" w:header="0" w:footer="1151"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pPr>
    </w:p>
    <w:p w14:paraId="760126D6">
      <w:pPr>
        <w:pStyle w:val="5"/>
        <w:numPr>
          <w:ilvl w:val="0"/>
          <w:numId w:val="13"/>
        </w:numPr>
        <w:tabs>
          <w:tab w:val="left" w:pos="760"/>
        </w:tabs>
        <w:spacing w:before="60" w:after="0" w:line="240" w:lineRule="auto"/>
        <w:ind w:left="759" w:right="0" w:hanging="438"/>
        <w:jc w:val="left"/>
      </w:pPr>
      <w:bookmarkStart w:id="57" w:name="10. CONCLUSION AND FUTURE ENHANCEMEMT"/>
      <w:bookmarkEnd w:id="57"/>
      <w:bookmarkStart w:id="58" w:name="10. CONCLUSION AND FUTURE ENHANCEMEMT"/>
      <w:bookmarkEnd w:id="58"/>
      <w:r>
        <w:t>CONCLUSION</w:t>
      </w:r>
      <w:r>
        <w:rPr>
          <w:spacing w:val="-4"/>
        </w:rPr>
        <w:t xml:space="preserve"> </w:t>
      </w:r>
      <w:r>
        <w:t>AND</w:t>
      </w:r>
      <w:r>
        <w:rPr>
          <w:spacing w:val="-9"/>
        </w:rPr>
        <w:t xml:space="preserve"> </w:t>
      </w:r>
      <w:r>
        <w:t>FUTURE</w:t>
      </w:r>
      <w:r>
        <w:rPr>
          <w:spacing w:val="-4"/>
        </w:rPr>
        <w:t xml:space="preserve"> </w:t>
      </w:r>
      <w:r>
        <w:t>ENHANCEMEMT</w:t>
      </w:r>
    </w:p>
    <w:p w14:paraId="786901E0">
      <w:pPr>
        <w:pStyle w:val="9"/>
        <w:rPr>
          <w:b/>
          <w:sz w:val="36"/>
        </w:rPr>
      </w:pPr>
    </w:p>
    <w:p w14:paraId="661D261B">
      <w:pPr>
        <w:pStyle w:val="6"/>
        <w:ind w:left="322"/>
      </w:pPr>
      <w:bookmarkStart w:id="59" w:name="8.1. CONCLUSION"/>
      <w:bookmarkEnd w:id="59"/>
      <w:r>
        <w:t>8.1.</w:t>
      </w:r>
      <w:r>
        <w:rPr>
          <w:spacing w:val="-11"/>
        </w:rPr>
        <w:t xml:space="preserve"> </w:t>
      </w:r>
      <w:r>
        <w:t>CONCLUSION</w:t>
      </w:r>
    </w:p>
    <w:p w14:paraId="2D43B580">
      <w:pPr>
        <w:pStyle w:val="9"/>
        <w:spacing w:before="2"/>
        <w:rPr>
          <w:b/>
          <w:sz w:val="31"/>
        </w:rPr>
      </w:pPr>
    </w:p>
    <w:p w14:paraId="7BE24114">
      <w:pPr>
        <w:pStyle w:val="15"/>
        <w:numPr>
          <w:ilvl w:val="0"/>
          <w:numId w:val="16"/>
        </w:numPr>
        <w:tabs>
          <w:tab w:val="left" w:pos="759"/>
          <w:tab w:val="left" w:pos="760"/>
        </w:tabs>
        <w:spacing w:before="0" w:after="0" w:line="360" w:lineRule="auto"/>
        <w:ind w:left="759" w:right="0" w:hanging="438"/>
        <w:jc w:val="left"/>
        <w:rPr>
          <w:rFonts w:ascii="Wingdings" w:hAnsi="Wingdings"/>
          <w:sz w:val="24"/>
        </w:rPr>
      </w:pPr>
      <w:r>
        <w:rPr>
          <w:sz w:val="24"/>
        </w:rPr>
        <w:t>In</w:t>
      </w:r>
      <w:r>
        <w:rPr>
          <w:spacing w:val="-9"/>
          <w:sz w:val="24"/>
        </w:rPr>
        <w:t xml:space="preserve"> </w:t>
      </w:r>
      <w:r>
        <w:rPr>
          <w:sz w:val="24"/>
        </w:rPr>
        <w:t>conclusion,</w:t>
      </w:r>
      <w:r>
        <w:rPr>
          <w:rFonts w:hint="default"/>
          <w:spacing w:val="-2"/>
          <w:sz w:val="24"/>
          <w:lang w:val="en-US"/>
        </w:rPr>
        <w:t>by using the AES in CBC mode with Mcryt library maintains a sense of confidentiality of the user and the data it holds.</w:t>
      </w:r>
    </w:p>
    <w:p w14:paraId="53F5BB6B">
      <w:pPr>
        <w:pStyle w:val="15"/>
        <w:numPr>
          <w:ilvl w:val="0"/>
          <w:numId w:val="16"/>
        </w:numPr>
        <w:tabs>
          <w:tab w:val="left" w:pos="759"/>
          <w:tab w:val="left" w:pos="760"/>
        </w:tabs>
        <w:spacing w:before="137" w:after="0" w:line="360" w:lineRule="auto"/>
        <w:ind w:left="759" w:right="0" w:hanging="438"/>
        <w:jc w:val="left"/>
        <w:rPr>
          <w:rFonts w:ascii="Wingdings" w:hAnsi="Wingdings"/>
          <w:sz w:val="24"/>
        </w:rPr>
      </w:pPr>
      <w:r>
        <w:rPr>
          <w:sz w:val="24"/>
        </w:rPr>
        <w:t>Prioritizing</w:t>
      </w:r>
      <w:r>
        <w:rPr>
          <w:spacing w:val="-1"/>
          <w:sz w:val="24"/>
        </w:rPr>
        <w:t xml:space="preserve"> </w:t>
      </w:r>
      <w:r>
        <w:rPr>
          <w:sz w:val="24"/>
        </w:rPr>
        <w:t>security</w:t>
      </w:r>
      <w:r>
        <w:rPr>
          <w:spacing w:val="-6"/>
          <w:sz w:val="24"/>
        </w:rPr>
        <w:t xml:space="preserve"> </w:t>
      </w:r>
      <w:r>
        <w:rPr>
          <w:sz w:val="24"/>
        </w:rPr>
        <w:t>has</w:t>
      </w:r>
      <w:r>
        <w:rPr>
          <w:spacing w:val="-2"/>
          <w:sz w:val="24"/>
        </w:rPr>
        <w:t xml:space="preserve"> </w:t>
      </w:r>
      <w:r>
        <w:rPr>
          <w:sz w:val="24"/>
        </w:rPr>
        <w:t>equipped</w:t>
      </w:r>
      <w:r>
        <w:rPr>
          <w:spacing w:val="-1"/>
          <w:sz w:val="24"/>
        </w:rPr>
        <w:t xml:space="preserve"> </w:t>
      </w:r>
      <w:r>
        <w:rPr>
          <w:sz w:val="24"/>
        </w:rPr>
        <w:t>us</w:t>
      </w:r>
      <w:r>
        <w:rPr>
          <w:spacing w:val="-2"/>
          <w:sz w:val="24"/>
        </w:rPr>
        <w:t xml:space="preserve"> </w:t>
      </w:r>
      <w:r>
        <w:rPr>
          <w:sz w:val="24"/>
        </w:rPr>
        <w:t>to</w:t>
      </w:r>
      <w:r>
        <w:rPr>
          <w:spacing w:val="-1"/>
          <w:sz w:val="24"/>
        </w:rPr>
        <w:t xml:space="preserve"> </w:t>
      </w:r>
      <w:r>
        <w:rPr>
          <w:sz w:val="24"/>
        </w:rPr>
        <w:t>protect</w:t>
      </w:r>
      <w:r>
        <w:rPr>
          <w:spacing w:val="-5"/>
          <w:sz w:val="24"/>
        </w:rPr>
        <w:t xml:space="preserve"> </w:t>
      </w:r>
      <w:r>
        <w:rPr>
          <w:sz w:val="24"/>
        </w:rPr>
        <w:t>our</w:t>
      </w:r>
      <w:r>
        <w:rPr>
          <w:spacing w:val="-3"/>
          <w:sz w:val="24"/>
        </w:rPr>
        <w:t xml:space="preserve"> </w:t>
      </w:r>
      <w:r>
        <w:rPr>
          <w:sz w:val="24"/>
        </w:rPr>
        <w:t>data</w:t>
      </w:r>
      <w:r>
        <w:rPr>
          <w:spacing w:val="-7"/>
          <w:sz w:val="24"/>
        </w:rPr>
        <w:t xml:space="preserve"> </w:t>
      </w:r>
      <w:r>
        <w:rPr>
          <w:sz w:val="24"/>
        </w:rPr>
        <w:t>and operations</w:t>
      </w:r>
    </w:p>
    <w:p w14:paraId="7254F1D0">
      <w:pPr>
        <w:pStyle w:val="15"/>
        <w:numPr>
          <w:ilvl w:val="0"/>
          <w:numId w:val="16"/>
        </w:numPr>
        <w:tabs>
          <w:tab w:val="left" w:pos="759"/>
          <w:tab w:val="left" w:pos="760"/>
        </w:tabs>
        <w:spacing w:before="137" w:after="0" w:line="360" w:lineRule="auto"/>
        <w:ind w:left="759" w:right="0" w:hanging="438"/>
        <w:jc w:val="left"/>
        <w:rPr>
          <w:rFonts w:ascii="Wingdings" w:hAnsi="Wingdings"/>
          <w:sz w:val="24"/>
        </w:rPr>
      </w:pPr>
      <w:r>
        <w:rPr>
          <w:sz w:val="24"/>
        </w:rPr>
        <w:t>This</w:t>
      </w:r>
      <w:r>
        <w:rPr>
          <w:spacing w:val="-5"/>
          <w:sz w:val="24"/>
        </w:rPr>
        <w:t xml:space="preserve"> </w:t>
      </w:r>
      <w:r>
        <w:rPr>
          <w:sz w:val="24"/>
        </w:rPr>
        <w:t>project</w:t>
      </w:r>
      <w:r>
        <w:rPr>
          <w:spacing w:val="1"/>
          <w:sz w:val="24"/>
        </w:rPr>
        <w:t xml:space="preserve"> </w:t>
      </w:r>
      <w:r>
        <w:rPr>
          <w:sz w:val="24"/>
        </w:rPr>
        <w:t>serves</w:t>
      </w:r>
      <w:r>
        <w:rPr>
          <w:spacing w:val="-5"/>
          <w:sz w:val="24"/>
        </w:rPr>
        <w:t xml:space="preserve"> </w:t>
      </w:r>
      <w:r>
        <w:rPr>
          <w:sz w:val="24"/>
        </w:rPr>
        <w:t>as</w:t>
      </w:r>
      <w:r>
        <w:rPr>
          <w:spacing w:val="-5"/>
          <w:sz w:val="24"/>
        </w:rPr>
        <w:t xml:space="preserve"> </w:t>
      </w:r>
      <w:r>
        <w:rPr>
          <w:sz w:val="24"/>
        </w:rPr>
        <w:t>a foundation</w:t>
      </w:r>
      <w:r>
        <w:rPr>
          <w:spacing w:val="-3"/>
          <w:sz w:val="24"/>
        </w:rPr>
        <w:t xml:space="preserve"> </w:t>
      </w:r>
      <w:r>
        <w:rPr>
          <w:sz w:val="24"/>
        </w:rPr>
        <w:t>for</w:t>
      </w:r>
      <w:r>
        <w:rPr>
          <w:spacing w:val="-2"/>
          <w:sz w:val="24"/>
        </w:rPr>
        <w:t xml:space="preserve"> </w:t>
      </w:r>
      <w:r>
        <w:rPr>
          <w:sz w:val="24"/>
        </w:rPr>
        <w:t>continuous</w:t>
      </w:r>
      <w:r>
        <w:rPr>
          <w:spacing w:val="-5"/>
          <w:sz w:val="24"/>
        </w:rPr>
        <w:t xml:space="preserve"> </w:t>
      </w:r>
      <w:r>
        <w:rPr>
          <w:sz w:val="24"/>
        </w:rPr>
        <w:t>improvement</w:t>
      </w:r>
      <w:r>
        <w:rPr>
          <w:spacing w:val="1"/>
          <w:sz w:val="24"/>
        </w:rPr>
        <w:t xml:space="preserve"> </w:t>
      </w:r>
      <w:r>
        <w:rPr>
          <w:sz w:val="24"/>
        </w:rPr>
        <w:t>and</w:t>
      </w:r>
      <w:r>
        <w:rPr>
          <w:spacing w:val="-3"/>
          <w:sz w:val="24"/>
        </w:rPr>
        <w:t xml:space="preserve"> </w:t>
      </w:r>
      <w:r>
        <w:rPr>
          <w:sz w:val="24"/>
        </w:rPr>
        <w:t>commitment</w:t>
      </w:r>
      <w:r>
        <w:rPr>
          <w:spacing w:val="-3"/>
          <w:sz w:val="24"/>
        </w:rPr>
        <w:t xml:space="preserve"> </w:t>
      </w:r>
      <w:r>
        <w:rPr>
          <w:sz w:val="24"/>
        </w:rPr>
        <w:t>to</w:t>
      </w:r>
      <w:r>
        <w:rPr>
          <w:spacing w:val="-3"/>
          <w:sz w:val="24"/>
        </w:rPr>
        <w:t xml:space="preserve"> </w:t>
      </w:r>
      <w:r>
        <w:rPr>
          <w:sz w:val="24"/>
        </w:rPr>
        <w:t>security.</w:t>
      </w:r>
    </w:p>
    <w:p w14:paraId="4CA0330D">
      <w:pPr>
        <w:pStyle w:val="15"/>
        <w:numPr>
          <w:ilvl w:val="0"/>
          <w:numId w:val="16"/>
        </w:numPr>
        <w:tabs>
          <w:tab w:val="left" w:pos="759"/>
          <w:tab w:val="left" w:pos="760"/>
        </w:tabs>
        <w:spacing w:before="141" w:after="0" w:line="360" w:lineRule="auto"/>
        <w:ind w:left="759" w:right="0" w:hanging="438"/>
        <w:jc w:val="left"/>
        <w:rPr>
          <w:rFonts w:ascii="Wingdings" w:hAnsi="Wingdings"/>
          <w:sz w:val="24"/>
        </w:rPr>
      </w:pPr>
      <w:r>
        <w:rPr>
          <w:sz w:val="24"/>
        </w:rPr>
        <w:t>Thanks</w:t>
      </w:r>
      <w:r>
        <w:rPr>
          <w:spacing w:val="-3"/>
          <w:sz w:val="24"/>
        </w:rPr>
        <w:t xml:space="preserve"> </w:t>
      </w:r>
      <w:r>
        <w:rPr>
          <w:sz w:val="24"/>
        </w:rPr>
        <w:t>to</w:t>
      </w:r>
      <w:r>
        <w:rPr>
          <w:spacing w:val="-6"/>
          <w:sz w:val="24"/>
        </w:rPr>
        <w:t xml:space="preserve"> </w:t>
      </w:r>
      <w:r>
        <w:rPr>
          <w:sz w:val="24"/>
        </w:rPr>
        <w:t>the</w:t>
      </w:r>
      <w:r>
        <w:rPr>
          <w:spacing w:val="-1"/>
          <w:sz w:val="24"/>
        </w:rPr>
        <w:t xml:space="preserve"> </w:t>
      </w:r>
      <w:r>
        <w:rPr>
          <w:sz w:val="24"/>
        </w:rPr>
        <w:t>team</w:t>
      </w:r>
      <w:r>
        <w:rPr>
          <w:spacing w:val="-6"/>
          <w:sz w:val="24"/>
        </w:rPr>
        <w:t xml:space="preserve"> </w:t>
      </w:r>
      <w:r>
        <w:rPr>
          <w:sz w:val="24"/>
        </w:rPr>
        <w:t>members</w:t>
      </w:r>
      <w:r>
        <w:rPr>
          <w:spacing w:val="-2"/>
          <w:sz w:val="24"/>
        </w:rPr>
        <w:t xml:space="preserve"> </w:t>
      </w:r>
      <w:r>
        <w:rPr>
          <w:rFonts w:hint="default"/>
          <w:spacing w:val="-2"/>
          <w:sz w:val="24"/>
          <w:lang w:val="en-US"/>
        </w:rPr>
        <w:t xml:space="preserve">and faculty </w:t>
      </w:r>
      <w:r>
        <w:rPr>
          <w:sz w:val="24"/>
        </w:rPr>
        <w:t>for</w:t>
      </w:r>
      <w:r>
        <w:rPr>
          <w:spacing w:val="-4"/>
          <w:sz w:val="24"/>
        </w:rPr>
        <w:t xml:space="preserve"> </w:t>
      </w:r>
      <w:r>
        <w:rPr>
          <w:sz w:val="24"/>
        </w:rPr>
        <w:t>their</w:t>
      </w:r>
      <w:r>
        <w:rPr>
          <w:spacing w:val="1"/>
          <w:sz w:val="24"/>
        </w:rPr>
        <w:t xml:space="preserve"> </w:t>
      </w:r>
      <w:r>
        <w:rPr>
          <w:sz w:val="24"/>
        </w:rPr>
        <w:t>dedicated</w:t>
      </w:r>
      <w:r>
        <w:rPr>
          <w:spacing w:val="-1"/>
          <w:sz w:val="24"/>
        </w:rPr>
        <w:t xml:space="preserve"> </w:t>
      </w:r>
      <w:r>
        <w:rPr>
          <w:sz w:val="24"/>
        </w:rPr>
        <w:t>efforts.</w:t>
      </w:r>
    </w:p>
    <w:p w14:paraId="0A1E4776">
      <w:pPr>
        <w:pStyle w:val="9"/>
        <w:rPr>
          <w:sz w:val="26"/>
        </w:rPr>
      </w:pPr>
    </w:p>
    <w:p w14:paraId="01615375">
      <w:pPr>
        <w:pStyle w:val="9"/>
        <w:rPr>
          <w:sz w:val="26"/>
        </w:rPr>
      </w:pPr>
    </w:p>
    <w:p w14:paraId="41C8CCAB">
      <w:pPr>
        <w:pStyle w:val="9"/>
        <w:rPr>
          <w:sz w:val="26"/>
        </w:rPr>
      </w:pPr>
    </w:p>
    <w:p w14:paraId="17C8F6AD">
      <w:pPr>
        <w:pStyle w:val="9"/>
        <w:rPr>
          <w:sz w:val="26"/>
        </w:rPr>
      </w:pPr>
    </w:p>
    <w:p w14:paraId="450F8140">
      <w:pPr>
        <w:pStyle w:val="6"/>
        <w:numPr>
          <w:ilvl w:val="1"/>
          <w:numId w:val="17"/>
        </w:numPr>
        <w:tabs>
          <w:tab w:val="left" w:pos="3618"/>
        </w:tabs>
        <w:spacing w:before="177" w:after="0" w:line="240" w:lineRule="auto"/>
        <w:ind w:left="3617" w:right="0" w:hanging="419"/>
        <w:jc w:val="left"/>
      </w:pPr>
      <w:bookmarkStart w:id="60" w:name="8.2 FUTURE ENHANCEMENTS"/>
      <w:bookmarkEnd w:id="60"/>
      <w:bookmarkStart w:id="61" w:name="8.2 FUTURE ENHANCEMENTS"/>
      <w:bookmarkEnd w:id="61"/>
      <w:r>
        <w:t>FUTURE</w:t>
      </w:r>
      <w:r>
        <w:rPr>
          <w:spacing w:val="-15"/>
        </w:rPr>
        <w:t xml:space="preserve"> </w:t>
      </w:r>
      <w:r>
        <w:t>ENHANCEMENTS</w:t>
      </w:r>
    </w:p>
    <w:p w14:paraId="7B45AA39">
      <w:pPr>
        <w:pStyle w:val="9"/>
        <w:spacing w:before="6"/>
        <w:rPr>
          <w:b/>
          <w:sz w:val="31"/>
        </w:rPr>
      </w:pPr>
    </w:p>
    <w:p w14:paraId="61B9E18C">
      <w:pPr>
        <w:pStyle w:val="15"/>
        <w:numPr>
          <w:ilvl w:val="0"/>
          <w:numId w:val="16"/>
        </w:numPr>
        <w:tabs>
          <w:tab w:val="left" w:pos="759"/>
          <w:tab w:val="left" w:pos="760"/>
        </w:tabs>
        <w:spacing w:before="0" w:after="0" w:line="360" w:lineRule="auto"/>
        <w:ind w:left="322" w:right="112" w:firstLine="0"/>
        <w:jc w:val="both"/>
        <w:rPr>
          <w:rFonts w:ascii="Wingdings" w:hAnsi="Wingdings"/>
          <w:sz w:val="26"/>
        </w:rPr>
      </w:pPr>
      <w:r>
        <w:rPr>
          <w:rFonts w:hint="default" w:ascii="Times New Roman" w:hAnsi="Times New Roman" w:cs="Times New Roman"/>
          <w:spacing w:val="55"/>
          <w:sz w:val="24"/>
        </w:rPr>
        <w:t xml:space="preserve"> </w:t>
      </w:r>
      <w:r>
        <w:rPr>
          <w:rFonts w:hint="default" w:ascii="Times New Roman" w:hAnsi="Times New Roman" w:cs="Times New Roman"/>
          <w:spacing w:val="55"/>
          <w:sz w:val="24"/>
          <w:lang w:val="en-US"/>
        </w:rPr>
        <w:t>I</w:t>
      </w:r>
      <w:r>
        <w:rPr>
          <w:rFonts w:hint="default" w:ascii="Times New Roman" w:hAnsi="Times New Roman" w:eastAsia="SimSun" w:cs="Times New Roman"/>
          <w:sz w:val="24"/>
          <w:szCs w:val="24"/>
        </w:rPr>
        <w:t xml:space="preserve">t requires </w:t>
      </w:r>
      <w:r>
        <w:rPr>
          <w:rFonts w:hint="default" w:ascii="Times New Roman" w:hAnsi="Times New Roman" w:eastAsia="SimSun" w:cs="Times New Roman"/>
          <w:sz w:val="24"/>
          <w:szCs w:val="24"/>
          <w:lang w:val="en-US"/>
        </w:rPr>
        <w:t>quite a few</w:t>
      </w:r>
      <w:r>
        <w:rPr>
          <w:rFonts w:hint="default" w:ascii="Times New Roman" w:hAnsi="Times New Roman" w:eastAsia="SimSun" w:cs="Times New Roman"/>
          <w:sz w:val="24"/>
          <w:szCs w:val="24"/>
        </w:rPr>
        <w:t xml:space="preserve"> enhancements to be secure, robust, and suitable for production use. By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addressing the identified issues and following best practices in cryptographic implementations, the code can be transformed into a more secure and reliable solution</w:t>
      </w:r>
      <w:r>
        <w:rPr>
          <w:rFonts w:ascii="SimSun" w:hAnsi="SimSun" w:eastAsia="SimSun" w:cs="SimSun"/>
          <w:sz w:val="24"/>
          <w:szCs w:val="24"/>
        </w:rPr>
        <w:t>.</w:t>
      </w:r>
    </w:p>
    <w:p w14:paraId="35399766">
      <w:pPr>
        <w:spacing w:after="0" w:line="235" w:lineRule="auto"/>
        <w:jc w:val="left"/>
        <w:rPr>
          <w:rFonts w:ascii="Wingdings" w:hAnsi="Wingdings"/>
          <w:sz w:val="26"/>
        </w:rPr>
        <w:sectPr>
          <w:footerReference r:id="rId9" w:type="default"/>
          <w:pgSz w:w="11910" w:h="16840"/>
          <w:pgMar w:top="1500" w:right="740" w:bottom="1560" w:left="700" w:header="0" w:footer="1372" w:gutter="0"/>
          <w:pgBorders w:offsetFrom="page">
            <w:top w:val="thinThickSmallGap" w:color="000000" w:sz="24" w:space="28"/>
            <w:left w:val="thinThickSmallGap" w:color="000000" w:sz="24" w:space="28"/>
            <w:bottom w:val="thickThinSmallGap" w:color="000000" w:sz="24" w:space="26"/>
            <w:right w:val="thickThinSmallGap" w:color="000000" w:sz="24" w:space="25"/>
          </w:pgBorders>
          <w:pgNumType w:start="25"/>
          <w:cols w:space="720" w:num="1"/>
        </w:sectPr>
      </w:pPr>
    </w:p>
    <w:p w14:paraId="52178B0D">
      <w:pPr>
        <w:pStyle w:val="5"/>
        <w:numPr>
          <w:ilvl w:val="1"/>
          <w:numId w:val="17"/>
        </w:numPr>
        <w:tabs>
          <w:tab w:val="left" w:pos="3531"/>
        </w:tabs>
        <w:spacing w:before="60" w:after="0" w:line="240" w:lineRule="auto"/>
        <w:ind w:left="3530" w:right="0" w:hanging="486"/>
        <w:jc w:val="left"/>
      </w:pPr>
      <w:bookmarkStart w:id="62" w:name="8.3 REFERENCES"/>
      <w:bookmarkEnd w:id="62"/>
      <w:bookmarkStart w:id="63" w:name="8.3 REFERENCES"/>
      <w:bookmarkEnd w:id="63"/>
      <w:r>
        <w:t>REFERENCES</w:t>
      </w:r>
    </w:p>
    <w:p w14:paraId="45165E35">
      <w:pPr>
        <w:pStyle w:val="9"/>
        <w:spacing w:before="3"/>
        <w:rPr>
          <w:b/>
          <w:sz w:val="31"/>
        </w:rPr>
      </w:pPr>
    </w:p>
    <w:p w14:paraId="20477208">
      <w:pPr>
        <w:pStyle w:val="15"/>
        <w:numPr>
          <w:ilvl w:val="0"/>
          <w:numId w:val="18"/>
        </w:numPr>
        <w:tabs>
          <w:tab w:val="left" w:pos="818"/>
        </w:tabs>
        <w:spacing w:before="0" w:after="0" w:line="360" w:lineRule="auto"/>
        <w:ind w:left="322" w:right="274" w:firstLine="0"/>
        <w:jc w:val="both"/>
        <w:rPr>
          <w:sz w:val="24"/>
        </w:rPr>
      </w:pPr>
      <w:r>
        <w:rPr>
          <w:sz w:val="24"/>
        </w:rPr>
        <w:t>Daftry, A., M. (2019). "A Comprehensive Study on Vulnerability Assessment and Penetration</w:t>
      </w:r>
      <w:r>
        <w:rPr>
          <w:spacing w:val="1"/>
          <w:sz w:val="24"/>
        </w:rPr>
        <w:t xml:space="preserve"> </w:t>
      </w:r>
      <w:r>
        <w:rPr>
          <w:sz w:val="24"/>
        </w:rPr>
        <w:t>Testing."</w:t>
      </w:r>
      <w:r>
        <w:rPr>
          <w:spacing w:val="-1"/>
          <w:sz w:val="24"/>
        </w:rPr>
        <w:t xml:space="preserve"> </w:t>
      </w:r>
      <w:r>
        <w:rPr>
          <w:sz w:val="24"/>
        </w:rPr>
        <w:t>International</w:t>
      </w:r>
      <w:r>
        <w:rPr>
          <w:spacing w:val="-3"/>
          <w:sz w:val="24"/>
        </w:rPr>
        <w:t xml:space="preserve"> </w:t>
      </w:r>
      <w:r>
        <w:rPr>
          <w:sz w:val="24"/>
        </w:rPr>
        <w:t>Journal</w:t>
      </w:r>
      <w:r>
        <w:rPr>
          <w:spacing w:val="-8"/>
          <w:sz w:val="24"/>
        </w:rPr>
        <w:t xml:space="preserve"> </w:t>
      </w:r>
      <w:r>
        <w:rPr>
          <w:sz w:val="24"/>
        </w:rPr>
        <w:t>of</w:t>
      </w:r>
      <w:r>
        <w:rPr>
          <w:spacing w:val="-6"/>
          <w:sz w:val="24"/>
        </w:rPr>
        <w:t xml:space="preserve"> </w:t>
      </w:r>
      <w:r>
        <w:rPr>
          <w:sz w:val="24"/>
        </w:rPr>
        <w:t>Computer</w:t>
      </w:r>
      <w:r>
        <w:rPr>
          <w:spacing w:val="3"/>
          <w:sz w:val="24"/>
        </w:rPr>
        <w:t xml:space="preserve"> </w:t>
      </w:r>
      <w:r>
        <w:rPr>
          <w:sz w:val="24"/>
        </w:rPr>
        <w:t>Applications,</w:t>
      </w:r>
      <w:r>
        <w:rPr>
          <w:spacing w:val="3"/>
          <w:sz w:val="24"/>
        </w:rPr>
        <w:t xml:space="preserve"> </w:t>
      </w:r>
      <w:r>
        <w:rPr>
          <w:sz w:val="24"/>
        </w:rPr>
        <w:t>975,</w:t>
      </w:r>
      <w:r>
        <w:rPr>
          <w:spacing w:val="4"/>
          <w:sz w:val="24"/>
        </w:rPr>
        <w:t xml:space="preserve"> </w:t>
      </w:r>
      <w:r>
        <w:rPr>
          <w:sz w:val="24"/>
        </w:rPr>
        <w:t>8887.</w:t>
      </w:r>
    </w:p>
    <w:p w14:paraId="14CC5BAD">
      <w:pPr>
        <w:pStyle w:val="9"/>
        <w:rPr>
          <w:sz w:val="26"/>
        </w:rPr>
      </w:pPr>
    </w:p>
    <w:p w14:paraId="3E30426E">
      <w:pPr>
        <w:pStyle w:val="15"/>
        <w:numPr>
          <w:ilvl w:val="0"/>
          <w:numId w:val="18"/>
        </w:numPr>
        <w:tabs>
          <w:tab w:val="left" w:pos="823"/>
        </w:tabs>
        <w:spacing w:before="184" w:after="0" w:line="360" w:lineRule="auto"/>
        <w:ind w:left="322" w:right="267" w:firstLine="0"/>
        <w:jc w:val="both"/>
        <w:rPr>
          <w:sz w:val="24"/>
        </w:rPr>
      </w:pPr>
      <w:r>
        <w:rPr>
          <w:sz w:val="24"/>
        </w:rPr>
        <w:t>Alhazmi, A., &amp; Malaiya, Y. (2018). "A Survey on Vulnerability Assessment and Penetration</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Cloud</w:t>
      </w:r>
      <w:r>
        <w:rPr>
          <w:spacing w:val="1"/>
          <w:sz w:val="24"/>
        </w:rPr>
        <w:t xml:space="preserve"> </w:t>
      </w:r>
      <w:r>
        <w:rPr>
          <w:sz w:val="24"/>
        </w:rPr>
        <w:t>Computing</w:t>
      </w:r>
      <w:r>
        <w:rPr>
          <w:spacing w:val="1"/>
          <w:sz w:val="24"/>
        </w:rPr>
        <w:t xml:space="preserve"> </w:t>
      </w:r>
      <w:r>
        <w:rPr>
          <w:sz w:val="24"/>
        </w:rPr>
        <w:t>Environment."</w:t>
      </w:r>
      <w:r>
        <w:rPr>
          <w:spacing w:val="1"/>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Network</w:t>
      </w:r>
      <w:r>
        <w:rPr>
          <w:spacing w:val="1"/>
          <w:sz w:val="24"/>
        </w:rPr>
        <w:t xml:space="preserve"> </w:t>
      </w:r>
      <w:r>
        <w:rPr>
          <w:sz w:val="24"/>
        </w:rPr>
        <w:t>Security</w:t>
      </w:r>
      <w:r>
        <w:rPr>
          <w:spacing w:val="1"/>
          <w:sz w:val="24"/>
        </w:rPr>
        <w:t xml:space="preserve"> </w:t>
      </w:r>
      <w:r>
        <w:rPr>
          <w:sz w:val="24"/>
        </w:rPr>
        <w:t>&amp;</w:t>
      </w:r>
      <w:r>
        <w:rPr>
          <w:spacing w:val="1"/>
          <w:sz w:val="24"/>
        </w:rPr>
        <w:t xml:space="preserve"> </w:t>
      </w:r>
      <w:r>
        <w:rPr>
          <w:sz w:val="24"/>
        </w:rPr>
        <w:t>Its</w:t>
      </w:r>
      <w:r>
        <w:rPr>
          <w:spacing w:val="1"/>
          <w:sz w:val="24"/>
        </w:rPr>
        <w:t xml:space="preserve"> </w:t>
      </w:r>
      <w:r>
        <w:rPr>
          <w:sz w:val="24"/>
        </w:rPr>
        <w:t>Applications</w:t>
      </w:r>
      <w:r>
        <w:rPr>
          <w:spacing w:val="-1"/>
          <w:sz w:val="24"/>
        </w:rPr>
        <w:t xml:space="preserve"> </w:t>
      </w:r>
      <w:r>
        <w:rPr>
          <w:sz w:val="24"/>
        </w:rPr>
        <w:t>(IJNSA),</w:t>
      </w:r>
      <w:r>
        <w:rPr>
          <w:spacing w:val="4"/>
          <w:sz w:val="24"/>
        </w:rPr>
        <w:t xml:space="preserve"> </w:t>
      </w:r>
      <w:r>
        <w:rPr>
          <w:sz w:val="24"/>
        </w:rPr>
        <w:t>10(2),</w:t>
      </w:r>
      <w:r>
        <w:rPr>
          <w:spacing w:val="4"/>
          <w:sz w:val="24"/>
        </w:rPr>
        <w:t xml:space="preserve"> </w:t>
      </w:r>
      <w:r>
        <w:rPr>
          <w:sz w:val="24"/>
        </w:rPr>
        <w:t>69-84.</w:t>
      </w:r>
    </w:p>
    <w:p w14:paraId="52B42AF6">
      <w:pPr>
        <w:pStyle w:val="9"/>
        <w:rPr>
          <w:sz w:val="26"/>
        </w:rPr>
      </w:pPr>
    </w:p>
    <w:p w14:paraId="609EA2B1">
      <w:pPr>
        <w:pStyle w:val="15"/>
        <w:numPr>
          <w:ilvl w:val="0"/>
          <w:numId w:val="18"/>
        </w:numPr>
        <w:tabs>
          <w:tab w:val="left" w:pos="885"/>
        </w:tabs>
        <w:spacing w:before="183" w:after="0" w:line="360" w:lineRule="auto"/>
        <w:ind w:left="322" w:right="265" w:firstLine="0"/>
        <w:jc w:val="both"/>
        <w:rPr>
          <w:sz w:val="24"/>
        </w:rPr>
      </w:pPr>
      <w:r>
        <w:rPr>
          <w:sz w:val="24"/>
        </w:rPr>
        <w:t>Baloch, S., &amp; Ahmed, J. (2020). "An Approach for Automated Vulnerability Assessment and</w:t>
      </w:r>
      <w:r>
        <w:rPr>
          <w:spacing w:val="1"/>
          <w:sz w:val="24"/>
        </w:rPr>
        <w:t xml:space="preserve"> </w:t>
      </w:r>
      <w:r>
        <w:rPr>
          <w:sz w:val="24"/>
        </w:rPr>
        <w:t>Penetration Testing." International Journal of Advanced Computer Science and Applications, 11(6),</w:t>
      </w:r>
      <w:r>
        <w:rPr>
          <w:spacing w:val="1"/>
          <w:sz w:val="24"/>
        </w:rPr>
        <w:t xml:space="preserve"> </w:t>
      </w:r>
      <w:r>
        <w:rPr>
          <w:sz w:val="24"/>
        </w:rPr>
        <w:t>158-163.</w:t>
      </w:r>
    </w:p>
    <w:p w14:paraId="19F4B345">
      <w:pPr>
        <w:pStyle w:val="9"/>
        <w:rPr>
          <w:sz w:val="26"/>
        </w:rPr>
      </w:pPr>
    </w:p>
    <w:p w14:paraId="19E0627E">
      <w:pPr>
        <w:pStyle w:val="15"/>
        <w:numPr>
          <w:ilvl w:val="0"/>
          <w:numId w:val="18"/>
        </w:numPr>
        <w:tabs>
          <w:tab w:val="left" w:pos="823"/>
        </w:tabs>
        <w:spacing w:before="183" w:after="0" w:line="362" w:lineRule="auto"/>
        <w:ind w:left="322" w:right="278" w:firstLine="0"/>
        <w:jc w:val="both"/>
        <w:rPr>
          <w:sz w:val="24"/>
        </w:rPr>
      </w:pPr>
      <w:r>
        <w:rPr>
          <w:sz w:val="24"/>
        </w:rPr>
        <w:t>Subramanian, S., &amp; Kumar, R. (2017). "A Survey on Penetration Testing and its Techniques."</w:t>
      </w:r>
      <w:r>
        <w:rPr>
          <w:spacing w:val="1"/>
          <w:sz w:val="24"/>
        </w:rPr>
        <w:t xml:space="preserve"> </w:t>
      </w:r>
      <w:r>
        <w:rPr>
          <w:sz w:val="24"/>
        </w:rPr>
        <w:t>International</w:t>
      </w:r>
      <w:r>
        <w:rPr>
          <w:spacing w:val="-8"/>
          <w:sz w:val="24"/>
        </w:rPr>
        <w:t xml:space="preserve"> </w:t>
      </w:r>
      <w:r>
        <w:rPr>
          <w:sz w:val="24"/>
        </w:rPr>
        <w:t>Journal</w:t>
      </w:r>
      <w:r>
        <w:rPr>
          <w:spacing w:val="-3"/>
          <w:sz w:val="24"/>
        </w:rPr>
        <w:t xml:space="preserve"> </w:t>
      </w:r>
      <w:r>
        <w:rPr>
          <w:sz w:val="24"/>
        </w:rPr>
        <w:t>of</w:t>
      </w:r>
      <w:r>
        <w:rPr>
          <w:spacing w:val="-2"/>
          <w:sz w:val="24"/>
        </w:rPr>
        <w:t xml:space="preserve"> </w:t>
      </w:r>
      <w:r>
        <w:rPr>
          <w:sz w:val="24"/>
        </w:rPr>
        <w:t>Advanced</w:t>
      </w:r>
      <w:r>
        <w:rPr>
          <w:spacing w:val="2"/>
          <w:sz w:val="24"/>
        </w:rPr>
        <w:t xml:space="preserve"> </w:t>
      </w:r>
      <w:r>
        <w:rPr>
          <w:sz w:val="24"/>
        </w:rPr>
        <w:t>Research</w:t>
      </w:r>
      <w:r>
        <w:rPr>
          <w:spacing w:val="1"/>
          <w:sz w:val="24"/>
        </w:rPr>
        <w:t xml:space="preserve"> </w:t>
      </w:r>
      <w:r>
        <w:rPr>
          <w:sz w:val="24"/>
        </w:rPr>
        <w:t>in</w:t>
      </w:r>
      <w:r>
        <w:rPr>
          <w:spacing w:val="-3"/>
          <w:sz w:val="24"/>
        </w:rPr>
        <w:t xml:space="preserve"> </w:t>
      </w:r>
      <w:r>
        <w:rPr>
          <w:sz w:val="24"/>
        </w:rPr>
        <w:t>Computer</w:t>
      </w:r>
      <w:r>
        <w:rPr>
          <w:spacing w:val="2"/>
          <w:sz w:val="24"/>
        </w:rPr>
        <w:t xml:space="preserve"> </w:t>
      </w:r>
      <w:r>
        <w:rPr>
          <w:sz w:val="24"/>
        </w:rPr>
        <w:t>Science,</w:t>
      </w:r>
      <w:r>
        <w:rPr>
          <w:spacing w:val="4"/>
          <w:sz w:val="24"/>
        </w:rPr>
        <w:t xml:space="preserve"> </w:t>
      </w:r>
      <w:r>
        <w:rPr>
          <w:sz w:val="24"/>
        </w:rPr>
        <w:t>8(5),</w:t>
      </w:r>
      <w:r>
        <w:rPr>
          <w:spacing w:val="3"/>
          <w:sz w:val="24"/>
        </w:rPr>
        <w:t xml:space="preserve"> </w:t>
      </w:r>
      <w:r>
        <w:rPr>
          <w:sz w:val="24"/>
        </w:rPr>
        <w:t>283-287</w:t>
      </w:r>
    </w:p>
    <w:sectPr>
      <w:pgSz w:w="11910" w:h="16840"/>
      <w:pgMar w:top="1500" w:right="740" w:bottom="1560" w:left="700" w:header="0" w:footer="1372" w:gutter="0"/>
      <w:pgBorders w:offsetFrom="page">
        <w:top w:val="thinThickSmallGap" w:color="000000" w:sz="24" w:space="28"/>
        <w:left w:val="thinThickSmallGap" w:color="000000" w:sz="24" w:space="28"/>
        <w:bottom w:val="thickThinSmallGap" w:color="000000" w:sz="24" w:space="26"/>
        <w:right w:val="thickThinSmallGap" w:color="000000" w:sz="24" w:space="25"/>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A897C">
    <w:pPr>
      <w:pStyle w:val="9"/>
      <w:spacing w:line="14" w:lineRule="auto"/>
      <w:rPr>
        <w:sz w:val="12"/>
      </w:rPr>
    </w:pPr>
    <w:r>
      <w:pict>
        <v:shape id="_x0000_s2050" o:spid="_x0000_s2050" o:spt="202" type="#_x0000_t202" style="position:absolute;left:0pt;margin-left:292.05pt;margin-top:769.5pt;height:15.35pt;width:14.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1A739313">
                <w:pPr>
                  <w:spacing w:before="88"/>
                  <w:ind w:left="60" w:right="0" w:firstLine="0"/>
                  <w:jc w:val="left"/>
                  <w:rPr>
                    <w:sz w:val="16"/>
                  </w:rPr>
                </w:pPr>
                <w:r>
                  <w:fldChar w:fldCharType="begin"/>
                </w:r>
                <w:r>
                  <w:rPr>
                    <w:sz w:val="16"/>
                  </w:rPr>
                  <w:instrText xml:space="preserve"> PAGE </w:instrText>
                </w:r>
                <w:r>
                  <w:fldChar w:fldCharType="separate"/>
                </w:r>
                <w:r>
                  <w:t>13</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8BAC4">
    <w:pPr>
      <w:pStyle w:val="9"/>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55C78E">
    <w:pPr>
      <w:pStyle w:val="9"/>
      <w:spacing w:line="14" w:lineRule="auto"/>
      <w:rPr>
        <w:sz w:val="20"/>
      </w:rPr>
    </w:pPr>
    <w:r>
      <w:pict>
        <v:shape id="_x0000_s2051" o:spid="_x0000_s2051" o:spt="202" type="#_x0000_t202" style="position:absolute;left:0pt;margin-left:292.3pt;margin-top:772.85pt;height:10.8pt;width:14.2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3216EDBC">
                <w:pPr>
                  <w:spacing w:before="11"/>
                  <w:ind w:left="60" w:right="0" w:firstLine="0"/>
                  <w:jc w:val="left"/>
                  <w:rPr>
                    <w:sz w:val="16"/>
                  </w:rPr>
                </w:pPr>
                <w:r>
                  <w:fldChar w:fldCharType="begin"/>
                </w:r>
                <w:r>
                  <w:rPr>
                    <w:sz w:val="16"/>
                  </w:rPr>
                  <w:instrText xml:space="preserve"> PAGE </w:instrText>
                </w:r>
                <w:r>
                  <w:fldChar w:fldCharType="separate"/>
                </w:r>
                <w:r>
                  <w:t>15</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2EEB28">
    <w:pPr>
      <w:pStyle w:val="9"/>
      <w:spacing w:line="14" w:lineRule="auto"/>
      <w:rPr>
        <w:sz w:val="20"/>
      </w:rPr>
    </w:pPr>
    <w:r>
      <w:pict>
        <v:shape id="_x0000_s2052" o:spid="_x0000_s2052" o:spt="202" type="#_x0000_t202" style="position:absolute;left:0pt;margin-left:294.05pt;margin-top:773.35pt;height:10.8pt;width:10.2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7E9FDF07">
                <w:pPr>
                  <w:spacing w:before="11"/>
                  <w:ind w:left="20" w:right="0" w:firstLine="0"/>
                  <w:jc w:val="left"/>
                  <w:rPr>
                    <w:sz w:val="16"/>
                  </w:rPr>
                </w:pPr>
                <w:r>
                  <w:rPr>
                    <w:sz w:val="16"/>
                  </w:rPr>
                  <w:t>17</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4D958A">
    <w:pPr>
      <w:pStyle w:val="9"/>
      <w:spacing w:line="14" w:lineRule="auto"/>
      <w:rPr>
        <w:sz w:val="20"/>
      </w:rPr>
    </w:pPr>
    <w:r>
      <w:pict>
        <v:shape id="_x0000_s2053" o:spid="_x0000_s2053" o:spt="202" type="#_x0000_t202" style="position:absolute;left:0pt;margin-left:292.3pt;margin-top:762.3pt;height:10.8pt;width:14.2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14:paraId="21C6B590">
                <w:pPr>
                  <w:spacing w:before="11"/>
                  <w:ind w:left="60" w:right="0" w:firstLine="0"/>
                  <w:jc w:val="left"/>
                  <w:rPr>
                    <w:sz w:val="16"/>
                  </w:rPr>
                </w:pPr>
                <w:r>
                  <w:fldChar w:fldCharType="begin"/>
                </w:r>
                <w:r>
                  <w:rPr>
                    <w:sz w:val="16"/>
                  </w:rPr>
                  <w:instrText xml:space="preserve"> PAGE </w:instrText>
                </w:r>
                <w:r>
                  <w:fldChar w:fldCharType="separate"/>
                </w:r>
                <w:r>
                  <w:t>25</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059FD"/>
    <w:multiLevelType w:val="singleLevel"/>
    <w:tmpl w:val="8BC059FD"/>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
    <w:nsid w:val="A3D2E904"/>
    <w:multiLevelType w:val="singleLevel"/>
    <w:tmpl w:val="A3D2E904"/>
    <w:lvl w:ilvl="0" w:tentative="0">
      <w:start w:val="1"/>
      <w:numFmt w:val="bullet"/>
      <w:lvlText w:val=""/>
      <w:lvlJc w:val="left"/>
      <w:pPr>
        <w:tabs>
          <w:tab w:val="left" w:pos="420"/>
        </w:tabs>
        <w:ind w:left="860" w:leftChars="0" w:hanging="420" w:firstLineChars="0"/>
      </w:pPr>
      <w:rPr>
        <w:rFonts w:hint="default" w:ascii="Wingdings" w:hAnsi="Wingdings"/>
        <w:sz w:val="24"/>
        <w:szCs w:val="24"/>
      </w:rPr>
    </w:lvl>
  </w:abstractNum>
  <w:abstractNum w:abstractNumId="2">
    <w:nsid w:val="B20ABADF"/>
    <w:multiLevelType w:val="singleLevel"/>
    <w:tmpl w:val="B20ABADF"/>
    <w:lvl w:ilvl="0" w:tentative="0">
      <w:start w:val="1"/>
      <w:numFmt w:val="bullet"/>
      <w:lvlText w:val=""/>
      <w:lvlJc w:val="left"/>
      <w:pPr>
        <w:tabs>
          <w:tab w:val="left" w:pos="420"/>
        </w:tabs>
        <w:ind w:left="640" w:leftChars="0" w:hanging="420" w:firstLineChars="0"/>
      </w:pPr>
      <w:rPr>
        <w:rFonts w:hint="default" w:ascii="Wingdings" w:hAnsi="Wingdings"/>
      </w:rPr>
    </w:lvl>
  </w:abstractNum>
  <w:abstractNum w:abstractNumId="3">
    <w:nsid w:val="B5E306ED"/>
    <w:multiLevelType w:val="multilevel"/>
    <w:tmpl w:val="B5E306ED"/>
    <w:lvl w:ilvl="0" w:tentative="0">
      <w:start w:val="4"/>
      <w:numFmt w:val="decimal"/>
      <w:lvlText w:val="%1"/>
      <w:lvlJc w:val="left"/>
      <w:pPr>
        <w:ind w:left="3352" w:hanging="485"/>
        <w:jc w:val="left"/>
      </w:pPr>
      <w:rPr>
        <w:rFonts w:hint="default"/>
        <w:lang w:val="en-US" w:eastAsia="en-US" w:bidi="ar-SA"/>
      </w:rPr>
    </w:lvl>
    <w:lvl w:ilvl="1" w:tentative="0">
      <w:start w:val="1"/>
      <w:numFmt w:val="decimal"/>
      <w:lvlText w:val="%1.%2"/>
      <w:lvlJc w:val="left"/>
      <w:pPr>
        <w:ind w:left="3352" w:hanging="485"/>
        <w:jc w:val="right"/>
      </w:pPr>
      <w:rPr>
        <w:rFonts w:hint="default"/>
        <w:b/>
        <w:bCs/>
        <w:spacing w:val="-4"/>
        <w:w w:val="100"/>
        <w:lang w:val="en-US" w:eastAsia="en-US" w:bidi="ar-SA"/>
      </w:rPr>
    </w:lvl>
    <w:lvl w:ilvl="2" w:tentative="0">
      <w:start w:val="0"/>
      <w:numFmt w:val="bullet"/>
      <w:lvlText w:val="•"/>
      <w:lvlJc w:val="left"/>
      <w:pPr>
        <w:ind w:left="4781" w:hanging="485"/>
      </w:pPr>
      <w:rPr>
        <w:rFonts w:hint="default"/>
        <w:lang w:val="en-US" w:eastAsia="en-US" w:bidi="ar-SA"/>
      </w:rPr>
    </w:lvl>
    <w:lvl w:ilvl="3" w:tentative="0">
      <w:start w:val="0"/>
      <w:numFmt w:val="bullet"/>
      <w:lvlText w:val="•"/>
      <w:lvlJc w:val="left"/>
      <w:pPr>
        <w:ind w:left="5492" w:hanging="485"/>
      </w:pPr>
      <w:rPr>
        <w:rFonts w:hint="default"/>
        <w:lang w:val="en-US" w:eastAsia="en-US" w:bidi="ar-SA"/>
      </w:rPr>
    </w:lvl>
    <w:lvl w:ilvl="4" w:tentative="0">
      <w:start w:val="0"/>
      <w:numFmt w:val="bullet"/>
      <w:lvlText w:val="•"/>
      <w:lvlJc w:val="left"/>
      <w:pPr>
        <w:ind w:left="6203" w:hanging="485"/>
      </w:pPr>
      <w:rPr>
        <w:rFonts w:hint="default"/>
        <w:lang w:val="en-US" w:eastAsia="en-US" w:bidi="ar-SA"/>
      </w:rPr>
    </w:lvl>
    <w:lvl w:ilvl="5" w:tentative="0">
      <w:start w:val="0"/>
      <w:numFmt w:val="bullet"/>
      <w:lvlText w:val="•"/>
      <w:lvlJc w:val="left"/>
      <w:pPr>
        <w:ind w:left="6914" w:hanging="485"/>
      </w:pPr>
      <w:rPr>
        <w:rFonts w:hint="default"/>
        <w:lang w:val="en-US" w:eastAsia="en-US" w:bidi="ar-SA"/>
      </w:rPr>
    </w:lvl>
    <w:lvl w:ilvl="6" w:tentative="0">
      <w:start w:val="0"/>
      <w:numFmt w:val="bullet"/>
      <w:lvlText w:val="•"/>
      <w:lvlJc w:val="left"/>
      <w:pPr>
        <w:ind w:left="7625" w:hanging="485"/>
      </w:pPr>
      <w:rPr>
        <w:rFonts w:hint="default"/>
        <w:lang w:val="en-US" w:eastAsia="en-US" w:bidi="ar-SA"/>
      </w:rPr>
    </w:lvl>
    <w:lvl w:ilvl="7" w:tentative="0">
      <w:start w:val="0"/>
      <w:numFmt w:val="bullet"/>
      <w:lvlText w:val="•"/>
      <w:lvlJc w:val="left"/>
      <w:pPr>
        <w:ind w:left="8336" w:hanging="485"/>
      </w:pPr>
      <w:rPr>
        <w:rFonts w:hint="default"/>
        <w:lang w:val="en-US" w:eastAsia="en-US" w:bidi="ar-SA"/>
      </w:rPr>
    </w:lvl>
    <w:lvl w:ilvl="8" w:tentative="0">
      <w:start w:val="0"/>
      <w:numFmt w:val="bullet"/>
      <w:lvlText w:val="•"/>
      <w:lvlJc w:val="left"/>
      <w:pPr>
        <w:ind w:left="9047" w:hanging="485"/>
      </w:pPr>
      <w:rPr>
        <w:rFonts w:hint="default"/>
        <w:lang w:val="en-US" w:eastAsia="en-US" w:bidi="ar-SA"/>
      </w:rPr>
    </w:lvl>
  </w:abstractNum>
  <w:abstractNum w:abstractNumId="4">
    <w:nsid w:val="BF205925"/>
    <w:multiLevelType w:val="multilevel"/>
    <w:tmpl w:val="BF205925"/>
    <w:lvl w:ilvl="0" w:tentative="0">
      <w:start w:val="1"/>
      <w:numFmt w:val="decimal"/>
      <w:lvlText w:val="%1."/>
      <w:lvlJc w:val="left"/>
      <w:pPr>
        <w:ind w:left="831" w:hanging="509"/>
        <w:jc w:val="right"/>
      </w:pPr>
      <w:rPr>
        <w:rFonts w:hint="default"/>
        <w:b/>
        <w:bCs/>
        <w:spacing w:val="0"/>
        <w:w w:val="95"/>
        <w:lang w:val="en-US" w:eastAsia="en-US" w:bidi="ar-SA"/>
      </w:rPr>
    </w:lvl>
    <w:lvl w:ilvl="1" w:tentative="0">
      <w:start w:val="1"/>
      <w:numFmt w:val="decimal"/>
      <w:lvlText w:val="%1.%2"/>
      <w:lvlJc w:val="left"/>
      <w:pPr>
        <w:ind w:left="3900" w:hanging="3578"/>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4629" w:hanging="3578"/>
      </w:pPr>
      <w:rPr>
        <w:rFonts w:hint="default"/>
        <w:lang w:val="en-US" w:eastAsia="en-US" w:bidi="ar-SA"/>
      </w:rPr>
    </w:lvl>
    <w:lvl w:ilvl="3" w:tentative="0">
      <w:start w:val="0"/>
      <w:numFmt w:val="bullet"/>
      <w:lvlText w:val="•"/>
      <w:lvlJc w:val="left"/>
      <w:pPr>
        <w:ind w:left="5359" w:hanging="3578"/>
      </w:pPr>
      <w:rPr>
        <w:rFonts w:hint="default"/>
        <w:lang w:val="en-US" w:eastAsia="en-US" w:bidi="ar-SA"/>
      </w:rPr>
    </w:lvl>
    <w:lvl w:ilvl="4" w:tentative="0">
      <w:start w:val="0"/>
      <w:numFmt w:val="bullet"/>
      <w:lvlText w:val="•"/>
      <w:lvlJc w:val="left"/>
      <w:pPr>
        <w:ind w:left="6089" w:hanging="3578"/>
      </w:pPr>
      <w:rPr>
        <w:rFonts w:hint="default"/>
        <w:lang w:val="en-US" w:eastAsia="en-US" w:bidi="ar-SA"/>
      </w:rPr>
    </w:lvl>
    <w:lvl w:ilvl="5" w:tentative="0">
      <w:start w:val="0"/>
      <w:numFmt w:val="bullet"/>
      <w:lvlText w:val="•"/>
      <w:lvlJc w:val="left"/>
      <w:pPr>
        <w:ind w:left="6819" w:hanging="3578"/>
      </w:pPr>
      <w:rPr>
        <w:rFonts w:hint="default"/>
        <w:lang w:val="en-US" w:eastAsia="en-US" w:bidi="ar-SA"/>
      </w:rPr>
    </w:lvl>
    <w:lvl w:ilvl="6" w:tentative="0">
      <w:start w:val="0"/>
      <w:numFmt w:val="bullet"/>
      <w:lvlText w:val="•"/>
      <w:lvlJc w:val="left"/>
      <w:pPr>
        <w:ind w:left="7549" w:hanging="3578"/>
      </w:pPr>
      <w:rPr>
        <w:rFonts w:hint="default"/>
        <w:lang w:val="en-US" w:eastAsia="en-US" w:bidi="ar-SA"/>
      </w:rPr>
    </w:lvl>
    <w:lvl w:ilvl="7" w:tentative="0">
      <w:start w:val="0"/>
      <w:numFmt w:val="bullet"/>
      <w:lvlText w:val="•"/>
      <w:lvlJc w:val="left"/>
      <w:pPr>
        <w:ind w:left="8279" w:hanging="3578"/>
      </w:pPr>
      <w:rPr>
        <w:rFonts w:hint="default"/>
        <w:lang w:val="en-US" w:eastAsia="en-US" w:bidi="ar-SA"/>
      </w:rPr>
    </w:lvl>
    <w:lvl w:ilvl="8" w:tentative="0">
      <w:start w:val="0"/>
      <w:numFmt w:val="bullet"/>
      <w:lvlText w:val="•"/>
      <w:lvlJc w:val="left"/>
      <w:pPr>
        <w:ind w:left="9009" w:hanging="3578"/>
      </w:pPr>
      <w:rPr>
        <w:rFonts w:hint="default"/>
        <w:lang w:val="en-US" w:eastAsia="en-US" w:bidi="ar-SA"/>
      </w:rPr>
    </w:lvl>
  </w:abstractNum>
  <w:abstractNum w:abstractNumId="5">
    <w:nsid w:val="C3377B5E"/>
    <w:multiLevelType w:val="singleLevel"/>
    <w:tmpl w:val="C3377B5E"/>
    <w:lvl w:ilvl="0" w:tentative="0">
      <w:start w:val="1"/>
      <w:numFmt w:val="decimal"/>
      <w:suff w:val="space"/>
      <w:lvlText w:val="%1."/>
      <w:lvlJc w:val="left"/>
    </w:lvl>
  </w:abstractNum>
  <w:abstractNum w:abstractNumId="6">
    <w:nsid w:val="CF092B84"/>
    <w:multiLevelType w:val="multilevel"/>
    <w:tmpl w:val="CF092B84"/>
    <w:lvl w:ilvl="0" w:tentative="0">
      <w:start w:val="1"/>
      <w:numFmt w:val="decimal"/>
      <w:lvlText w:val="%1."/>
      <w:lvlJc w:val="left"/>
      <w:pPr>
        <w:ind w:left="4073" w:hanging="327"/>
        <w:jc w:val="righ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5100" w:hanging="486"/>
        <w:jc w:val="righ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5696" w:hanging="486"/>
      </w:pPr>
      <w:rPr>
        <w:rFonts w:hint="default"/>
        <w:lang w:val="en-US" w:eastAsia="en-US" w:bidi="ar-SA"/>
      </w:rPr>
    </w:lvl>
    <w:lvl w:ilvl="3" w:tentative="0">
      <w:start w:val="0"/>
      <w:numFmt w:val="bullet"/>
      <w:lvlText w:val="•"/>
      <w:lvlJc w:val="left"/>
      <w:pPr>
        <w:ind w:left="6293" w:hanging="486"/>
      </w:pPr>
      <w:rPr>
        <w:rFonts w:hint="default"/>
        <w:lang w:val="en-US" w:eastAsia="en-US" w:bidi="ar-SA"/>
      </w:rPr>
    </w:lvl>
    <w:lvl w:ilvl="4" w:tentative="0">
      <w:start w:val="0"/>
      <w:numFmt w:val="bullet"/>
      <w:lvlText w:val="•"/>
      <w:lvlJc w:val="left"/>
      <w:pPr>
        <w:ind w:left="6889" w:hanging="486"/>
      </w:pPr>
      <w:rPr>
        <w:rFonts w:hint="default"/>
        <w:lang w:val="en-US" w:eastAsia="en-US" w:bidi="ar-SA"/>
      </w:rPr>
    </w:lvl>
    <w:lvl w:ilvl="5" w:tentative="0">
      <w:start w:val="0"/>
      <w:numFmt w:val="bullet"/>
      <w:lvlText w:val="•"/>
      <w:lvlJc w:val="left"/>
      <w:pPr>
        <w:ind w:left="7486" w:hanging="486"/>
      </w:pPr>
      <w:rPr>
        <w:rFonts w:hint="default"/>
        <w:lang w:val="en-US" w:eastAsia="en-US" w:bidi="ar-SA"/>
      </w:rPr>
    </w:lvl>
    <w:lvl w:ilvl="6" w:tentative="0">
      <w:start w:val="0"/>
      <w:numFmt w:val="bullet"/>
      <w:lvlText w:val="•"/>
      <w:lvlJc w:val="left"/>
      <w:pPr>
        <w:ind w:left="8082" w:hanging="486"/>
      </w:pPr>
      <w:rPr>
        <w:rFonts w:hint="default"/>
        <w:lang w:val="en-US" w:eastAsia="en-US" w:bidi="ar-SA"/>
      </w:rPr>
    </w:lvl>
    <w:lvl w:ilvl="7" w:tentative="0">
      <w:start w:val="0"/>
      <w:numFmt w:val="bullet"/>
      <w:lvlText w:val="•"/>
      <w:lvlJc w:val="left"/>
      <w:pPr>
        <w:ind w:left="8679" w:hanging="486"/>
      </w:pPr>
      <w:rPr>
        <w:rFonts w:hint="default"/>
        <w:lang w:val="en-US" w:eastAsia="en-US" w:bidi="ar-SA"/>
      </w:rPr>
    </w:lvl>
    <w:lvl w:ilvl="8" w:tentative="0">
      <w:start w:val="0"/>
      <w:numFmt w:val="bullet"/>
      <w:lvlText w:val="•"/>
      <w:lvlJc w:val="left"/>
      <w:pPr>
        <w:ind w:left="9275" w:hanging="486"/>
      </w:pPr>
      <w:rPr>
        <w:rFonts w:hint="default"/>
        <w:lang w:val="en-US" w:eastAsia="en-US" w:bidi="ar-SA"/>
      </w:rPr>
    </w:lvl>
  </w:abstractNum>
  <w:abstractNum w:abstractNumId="7">
    <w:nsid w:val="E3DC7693"/>
    <w:multiLevelType w:val="singleLevel"/>
    <w:tmpl w:val="E3DC7693"/>
    <w:lvl w:ilvl="0" w:tentative="0">
      <w:start w:val="1"/>
      <w:numFmt w:val="bullet"/>
      <w:lvlText w:val=""/>
      <w:lvlJc w:val="left"/>
      <w:pPr>
        <w:tabs>
          <w:tab w:val="left" w:pos="420"/>
        </w:tabs>
        <w:ind w:left="860" w:leftChars="0" w:hanging="420" w:firstLineChars="0"/>
      </w:pPr>
      <w:rPr>
        <w:rFonts w:hint="default" w:ascii="Wingdings" w:hAnsi="Wingdings"/>
        <w:sz w:val="22"/>
        <w:szCs w:val="22"/>
      </w:rPr>
    </w:lvl>
  </w:abstractNum>
  <w:abstractNum w:abstractNumId="8">
    <w:nsid w:val="F05AB9CB"/>
    <w:multiLevelType w:val="singleLevel"/>
    <w:tmpl w:val="F05AB9CB"/>
    <w:lvl w:ilvl="0" w:tentative="0">
      <w:start w:val="1"/>
      <w:numFmt w:val="decimal"/>
      <w:suff w:val="space"/>
      <w:lvlText w:val="%1."/>
      <w:lvlJc w:val="left"/>
    </w:lvl>
  </w:abstractNum>
  <w:abstractNum w:abstractNumId="9">
    <w:nsid w:val="0053208E"/>
    <w:multiLevelType w:val="multilevel"/>
    <w:tmpl w:val="0053208E"/>
    <w:lvl w:ilvl="0" w:tentative="0">
      <w:start w:val="0"/>
      <w:numFmt w:val="bullet"/>
      <w:lvlText w:val=""/>
      <w:lvlJc w:val="left"/>
      <w:pPr>
        <w:ind w:left="812"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879" w:hanging="360"/>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1945" w:hanging="360"/>
      </w:pPr>
      <w:rPr>
        <w:rFonts w:hint="default"/>
        <w:lang w:val="en-US" w:eastAsia="en-US" w:bidi="ar-SA"/>
      </w:rPr>
    </w:lvl>
    <w:lvl w:ilvl="3" w:tentative="0">
      <w:start w:val="0"/>
      <w:numFmt w:val="bullet"/>
      <w:lvlText w:val="•"/>
      <w:lvlJc w:val="left"/>
      <w:pPr>
        <w:ind w:left="3010" w:hanging="360"/>
      </w:pPr>
      <w:rPr>
        <w:rFonts w:hint="default"/>
        <w:lang w:val="en-US" w:eastAsia="en-US" w:bidi="ar-SA"/>
      </w:rPr>
    </w:lvl>
    <w:lvl w:ilvl="4" w:tentative="0">
      <w:start w:val="0"/>
      <w:numFmt w:val="bullet"/>
      <w:lvlText w:val="•"/>
      <w:lvlJc w:val="left"/>
      <w:pPr>
        <w:ind w:left="4076" w:hanging="360"/>
      </w:pPr>
      <w:rPr>
        <w:rFonts w:hint="default"/>
        <w:lang w:val="en-US" w:eastAsia="en-US" w:bidi="ar-SA"/>
      </w:rPr>
    </w:lvl>
    <w:lvl w:ilvl="5" w:tentative="0">
      <w:start w:val="0"/>
      <w:numFmt w:val="bullet"/>
      <w:lvlText w:val="•"/>
      <w:lvlJc w:val="left"/>
      <w:pPr>
        <w:ind w:left="5141" w:hanging="360"/>
      </w:pPr>
      <w:rPr>
        <w:rFonts w:hint="default"/>
        <w:lang w:val="en-US" w:eastAsia="en-US" w:bidi="ar-SA"/>
      </w:rPr>
    </w:lvl>
    <w:lvl w:ilvl="6" w:tentative="0">
      <w:start w:val="0"/>
      <w:numFmt w:val="bullet"/>
      <w:lvlText w:val="•"/>
      <w:lvlJc w:val="left"/>
      <w:pPr>
        <w:ind w:left="6207" w:hanging="360"/>
      </w:pPr>
      <w:rPr>
        <w:rFonts w:hint="default"/>
        <w:lang w:val="en-US" w:eastAsia="en-US" w:bidi="ar-SA"/>
      </w:rPr>
    </w:lvl>
    <w:lvl w:ilvl="7" w:tentative="0">
      <w:start w:val="0"/>
      <w:numFmt w:val="bullet"/>
      <w:lvlText w:val="•"/>
      <w:lvlJc w:val="left"/>
      <w:pPr>
        <w:ind w:left="7272"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10">
    <w:nsid w:val="0248C179"/>
    <w:multiLevelType w:val="multilevel"/>
    <w:tmpl w:val="0248C179"/>
    <w:lvl w:ilvl="0" w:tentative="0">
      <w:start w:val="1"/>
      <w:numFmt w:val="decimal"/>
      <w:lvlText w:val="%1."/>
      <w:lvlJc w:val="left"/>
      <w:pPr>
        <w:ind w:left="322" w:hanging="495"/>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334" w:hanging="495"/>
      </w:pPr>
      <w:rPr>
        <w:rFonts w:hint="default"/>
        <w:lang w:val="en-US" w:eastAsia="en-US" w:bidi="ar-SA"/>
      </w:rPr>
    </w:lvl>
    <w:lvl w:ilvl="2" w:tentative="0">
      <w:start w:val="0"/>
      <w:numFmt w:val="bullet"/>
      <w:lvlText w:val="•"/>
      <w:lvlJc w:val="left"/>
      <w:pPr>
        <w:ind w:left="2349" w:hanging="495"/>
      </w:pPr>
      <w:rPr>
        <w:rFonts w:hint="default"/>
        <w:lang w:val="en-US" w:eastAsia="en-US" w:bidi="ar-SA"/>
      </w:rPr>
    </w:lvl>
    <w:lvl w:ilvl="3" w:tentative="0">
      <w:start w:val="0"/>
      <w:numFmt w:val="bullet"/>
      <w:lvlText w:val="•"/>
      <w:lvlJc w:val="left"/>
      <w:pPr>
        <w:ind w:left="3364" w:hanging="495"/>
      </w:pPr>
      <w:rPr>
        <w:rFonts w:hint="default"/>
        <w:lang w:val="en-US" w:eastAsia="en-US" w:bidi="ar-SA"/>
      </w:rPr>
    </w:lvl>
    <w:lvl w:ilvl="4" w:tentative="0">
      <w:start w:val="0"/>
      <w:numFmt w:val="bullet"/>
      <w:lvlText w:val="•"/>
      <w:lvlJc w:val="left"/>
      <w:pPr>
        <w:ind w:left="4379" w:hanging="495"/>
      </w:pPr>
      <w:rPr>
        <w:rFonts w:hint="default"/>
        <w:lang w:val="en-US" w:eastAsia="en-US" w:bidi="ar-SA"/>
      </w:rPr>
    </w:lvl>
    <w:lvl w:ilvl="5" w:tentative="0">
      <w:start w:val="0"/>
      <w:numFmt w:val="bullet"/>
      <w:lvlText w:val="•"/>
      <w:lvlJc w:val="left"/>
      <w:pPr>
        <w:ind w:left="5394" w:hanging="495"/>
      </w:pPr>
      <w:rPr>
        <w:rFonts w:hint="default"/>
        <w:lang w:val="en-US" w:eastAsia="en-US" w:bidi="ar-SA"/>
      </w:rPr>
    </w:lvl>
    <w:lvl w:ilvl="6" w:tentative="0">
      <w:start w:val="0"/>
      <w:numFmt w:val="bullet"/>
      <w:lvlText w:val="•"/>
      <w:lvlJc w:val="left"/>
      <w:pPr>
        <w:ind w:left="6409" w:hanging="495"/>
      </w:pPr>
      <w:rPr>
        <w:rFonts w:hint="default"/>
        <w:lang w:val="en-US" w:eastAsia="en-US" w:bidi="ar-SA"/>
      </w:rPr>
    </w:lvl>
    <w:lvl w:ilvl="7" w:tentative="0">
      <w:start w:val="0"/>
      <w:numFmt w:val="bullet"/>
      <w:lvlText w:val="•"/>
      <w:lvlJc w:val="left"/>
      <w:pPr>
        <w:ind w:left="7424" w:hanging="495"/>
      </w:pPr>
      <w:rPr>
        <w:rFonts w:hint="default"/>
        <w:lang w:val="en-US" w:eastAsia="en-US" w:bidi="ar-SA"/>
      </w:rPr>
    </w:lvl>
    <w:lvl w:ilvl="8" w:tentative="0">
      <w:start w:val="0"/>
      <w:numFmt w:val="bullet"/>
      <w:lvlText w:val="•"/>
      <w:lvlJc w:val="left"/>
      <w:pPr>
        <w:ind w:left="8439" w:hanging="495"/>
      </w:pPr>
      <w:rPr>
        <w:rFonts w:hint="default"/>
        <w:lang w:val="en-US" w:eastAsia="en-US" w:bidi="ar-SA"/>
      </w:rPr>
    </w:lvl>
  </w:abstractNum>
  <w:abstractNum w:abstractNumId="11">
    <w:nsid w:val="03D62ECE"/>
    <w:multiLevelType w:val="multilevel"/>
    <w:tmpl w:val="03D62ECE"/>
    <w:lvl w:ilvl="0" w:tentative="0">
      <w:start w:val="4"/>
      <w:numFmt w:val="decimal"/>
      <w:lvlText w:val="%1"/>
      <w:lvlJc w:val="left"/>
      <w:pPr>
        <w:ind w:left="793" w:hanging="634"/>
        <w:jc w:val="left"/>
      </w:pPr>
      <w:rPr>
        <w:rFonts w:hint="default"/>
        <w:lang w:val="en-US" w:eastAsia="en-US" w:bidi="ar-SA"/>
      </w:rPr>
    </w:lvl>
    <w:lvl w:ilvl="1" w:tentative="0">
      <w:start w:val="1"/>
      <w:numFmt w:val="decimal"/>
      <w:lvlText w:val="%1.%2"/>
      <w:lvlJc w:val="left"/>
      <w:pPr>
        <w:ind w:left="793" w:hanging="634"/>
        <w:jc w:val="left"/>
      </w:pPr>
      <w:rPr>
        <w:rFonts w:hint="default"/>
        <w:lang w:val="en-US" w:eastAsia="en-US" w:bidi="ar-SA"/>
      </w:rPr>
    </w:lvl>
    <w:lvl w:ilvl="2" w:tentative="0">
      <w:start w:val="1"/>
      <w:numFmt w:val="decimal"/>
      <w:lvlText w:val="%1.%2.%3"/>
      <w:lvlJc w:val="left"/>
      <w:pPr>
        <w:ind w:left="793" w:hanging="634"/>
        <w:jc w:val="left"/>
      </w:pPr>
      <w:rPr>
        <w:rFonts w:hint="default" w:ascii="Times New Roman" w:hAnsi="Times New Roman" w:eastAsia="Times New Roman" w:cs="Times New Roman"/>
        <w:b/>
        <w:bCs/>
        <w:w w:val="95"/>
        <w:sz w:val="28"/>
        <w:szCs w:val="28"/>
        <w:lang w:val="en-US" w:eastAsia="en-US" w:bidi="ar-SA"/>
      </w:rPr>
    </w:lvl>
    <w:lvl w:ilvl="3" w:tentative="0">
      <w:start w:val="0"/>
      <w:numFmt w:val="bullet"/>
      <w:lvlText w:val=""/>
      <w:lvlJc w:val="left"/>
      <w:pPr>
        <w:ind w:left="879"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4076" w:hanging="360"/>
      </w:pPr>
      <w:rPr>
        <w:rFonts w:hint="default"/>
        <w:lang w:val="en-US" w:eastAsia="en-US" w:bidi="ar-SA"/>
      </w:rPr>
    </w:lvl>
    <w:lvl w:ilvl="5" w:tentative="0">
      <w:start w:val="0"/>
      <w:numFmt w:val="bullet"/>
      <w:lvlText w:val="•"/>
      <w:lvlJc w:val="left"/>
      <w:pPr>
        <w:ind w:left="5141" w:hanging="360"/>
      </w:pPr>
      <w:rPr>
        <w:rFonts w:hint="default"/>
        <w:lang w:val="en-US" w:eastAsia="en-US" w:bidi="ar-SA"/>
      </w:rPr>
    </w:lvl>
    <w:lvl w:ilvl="6" w:tentative="0">
      <w:start w:val="0"/>
      <w:numFmt w:val="bullet"/>
      <w:lvlText w:val="•"/>
      <w:lvlJc w:val="left"/>
      <w:pPr>
        <w:ind w:left="6207" w:hanging="360"/>
      </w:pPr>
      <w:rPr>
        <w:rFonts w:hint="default"/>
        <w:lang w:val="en-US" w:eastAsia="en-US" w:bidi="ar-SA"/>
      </w:rPr>
    </w:lvl>
    <w:lvl w:ilvl="7" w:tentative="0">
      <w:start w:val="0"/>
      <w:numFmt w:val="bullet"/>
      <w:lvlText w:val="•"/>
      <w:lvlJc w:val="left"/>
      <w:pPr>
        <w:ind w:left="7272"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12">
    <w:nsid w:val="064328D6"/>
    <w:multiLevelType w:val="singleLevel"/>
    <w:tmpl w:val="064328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730115F"/>
    <w:multiLevelType w:val="singleLevel"/>
    <w:tmpl w:val="073011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5B654F3"/>
    <w:multiLevelType w:val="multilevel"/>
    <w:tmpl w:val="25B654F3"/>
    <w:lvl w:ilvl="0" w:tentative="0">
      <w:start w:val="0"/>
      <w:numFmt w:val="bullet"/>
      <w:lvlText w:val=""/>
      <w:lvlJc w:val="left"/>
      <w:pPr>
        <w:ind w:left="322" w:hanging="437"/>
      </w:pPr>
      <w:rPr>
        <w:rFonts w:hint="default"/>
        <w:w w:val="100"/>
        <w:lang w:val="en-US" w:eastAsia="en-US" w:bidi="ar-SA"/>
      </w:rPr>
    </w:lvl>
    <w:lvl w:ilvl="1" w:tentative="0">
      <w:start w:val="0"/>
      <w:numFmt w:val="bullet"/>
      <w:lvlText w:val="•"/>
      <w:lvlJc w:val="left"/>
      <w:pPr>
        <w:ind w:left="1334" w:hanging="437"/>
      </w:pPr>
      <w:rPr>
        <w:rFonts w:hint="default"/>
        <w:lang w:val="en-US" w:eastAsia="en-US" w:bidi="ar-SA"/>
      </w:rPr>
    </w:lvl>
    <w:lvl w:ilvl="2" w:tentative="0">
      <w:start w:val="0"/>
      <w:numFmt w:val="bullet"/>
      <w:lvlText w:val="•"/>
      <w:lvlJc w:val="left"/>
      <w:pPr>
        <w:ind w:left="2349" w:hanging="437"/>
      </w:pPr>
      <w:rPr>
        <w:rFonts w:hint="default"/>
        <w:lang w:val="en-US" w:eastAsia="en-US" w:bidi="ar-SA"/>
      </w:rPr>
    </w:lvl>
    <w:lvl w:ilvl="3" w:tentative="0">
      <w:start w:val="0"/>
      <w:numFmt w:val="bullet"/>
      <w:lvlText w:val="•"/>
      <w:lvlJc w:val="left"/>
      <w:pPr>
        <w:ind w:left="3364" w:hanging="437"/>
      </w:pPr>
      <w:rPr>
        <w:rFonts w:hint="default"/>
        <w:lang w:val="en-US" w:eastAsia="en-US" w:bidi="ar-SA"/>
      </w:rPr>
    </w:lvl>
    <w:lvl w:ilvl="4" w:tentative="0">
      <w:start w:val="0"/>
      <w:numFmt w:val="bullet"/>
      <w:lvlText w:val="•"/>
      <w:lvlJc w:val="left"/>
      <w:pPr>
        <w:ind w:left="4379" w:hanging="437"/>
      </w:pPr>
      <w:rPr>
        <w:rFonts w:hint="default"/>
        <w:lang w:val="en-US" w:eastAsia="en-US" w:bidi="ar-SA"/>
      </w:rPr>
    </w:lvl>
    <w:lvl w:ilvl="5" w:tentative="0">
      <w:start w:val="0"/>
      <w:numFmt w:val="bullet"/>
      <w:lvlText w:val="•"/>
      <w:lvlJc w:val="left"/>
      <w:pPr>
        <w:ind w:left="5394" w:hanging="437"/>
      </w:pPr>
      <w:rPr>
        <w:rFonts w:hint="default"/>
        <w:lang w:val="en-US" w:eastAsia="en-US" w:bidi="ar-SA"/>
      </w:rPr>
    </w:lvl>
    <w:lvl w:ilvl="6" w:tentative="0">
      <w:start w:val="0"/>
      <w:numFmt w:val="bullet"/>
      <w:lvlText w:val="•"/>
      <w:lvlJc w:val="left"/>
      <w:pPr>
        <w:ind w:left="6409" w:hanging="437"/>
      </w:pPr>
      <w:rPr>
        <w:rFonts w:hint="default"/>
        <w:lang w:val="en-US" w:eastAsia="en-US" w:bidi="ar-SA"/>
      </w:rPr>
    </w:lvl>
    <w:lvl w:ilvl="7" w:tentative="0">
      <w:start w:val="0"/>
      <w:numFmt w:val="bullet"/>
      <w:lvlText w:val="•"/>
      <w:lvlJc w:val="left"/>
      <w:pPr>
        <w:ind w:left="7424" w:hanging="437"/>
      </w:pPr>
      <w:rPr>
        <w:rFonts w:hint="default"/>
        <w:lang w:val="en-US" w:eastAsia="en-US" w:bidi="ar-SA"/>
      </w:rPr>
    </w:lvl>
    <w:lvl w:ilvl="8" w:tentative="0">
      <w:start w:val="0"/>
      <w:numFmt w:val="bullet"/>
      <w:lvlText w:val="•"/>
      <w:lvlJc w:val="left"/>
      <w:pPr>
        <w:ind w:left="8439" w:hanging="437"/>
      </w:pPr>
      <w:rPr>
        <w:rFonts w:hint="default"/>
        <w:lang w:val="en-US" w:eastAsia="en-US" w:bidi="ar-SA"/>
      </w:rPr>
    </w:lvl>
  </w:abstractNum>
  <w:abstractNum w:abstractNumId="15">
    <w:nsid w:val="29EDB5D7"/>
    <w:multiLevelType w:val="singleLevel"/>
    <w:tmpl w:val="29EDB5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2183CF9"/>
    <w:multiLevelType w:val="multilevel"/>
    <w:tmpl w:val="72183CF9"/>
    <w:lvl w:ilvl="0" w:tentative="0">
      <w:start w:val="8"/>
      <w:numFmt w:val="decimal"/>
      <w:lvlText w:val="%1"/>
      <w:lvlJc w:val="left"/>
      <w:pPr>
        <w:ind w:left="3617" w:hanging="419"/>
        <w:jc w:val="left"/>
      </w:pPr>
      <w:rPr>
        <w:rFonts w:hint="default"/>
        <w:lang w:val="en-US" w:eastAsia="en-US" w:bidi="ar-SA"/>
      </w:rPr>
    </w:lvl>
    <w:lvl w:ilvl="1" w:tentative="0">
      <w:start w:val="2"/>
      <w:numFmt w:val="decimal"/>
      <w:lvlText w:val="%1.%2"/>
      <w:lvlJc w:val="left"/>
      <w:pPr>
        <w:ind w:left="3617" w:hanging="419"/>
        <w:jc w:val="right"/>
      </w:pPr>
      <w:rPr>
        <w:rFonts w:hint="default"/>
        <w:b/>
        <w:bCs/>
        <w:w w:val="99"/>
        <w:lang w:val="en-US" w:eastAsia="en-US" w:bidi="ar-SA"/>
      </w:rPr>
    </w:lvl>
    <w:lvl w:ilvl="2" w:tentative="0">
      <w:start w:val="0"/>
      <w:numFmt w:val="bullet"/>
      <w:lvlText w:val="•"/>
      <w:lvlJc w:val="left"/>
      <w:pPr>
        <w:ind w:left="4989" w:hanging="419"/>
      </w:pPr>
      <w:rPr>
        <w:rFonts w:hint="default"/>
        <w:lang w:val="en-US" w:eastAsia="en-US" w:bidi="ar-SA"/>
      </w:rPr>
    </w:lvl>
    <w:lvl w:ilvl="3" w:tentative="0">
      <w:start w:val="0"/>
      <w:numFmt w:val="bullet"/>
      <w:lvlText w:val="•"/>
      <w:lvlJc w:val="left"/>
      <w:pPr>
        <w:ind w:left="5674" w:hanging="419"/>
      </w:pPr>
      <w:rPr>
        <w:rFonts w:hint="default"/>
        <w:lang w:val="en-US" w:eastAsia="en-US" w:bidi="ar-SA"/>
      </w:rPr>
    </w:lvl>
    <w:lvl w:ilvl="4" w:tentative="0">
      <w:start w:val="0"/>
      <w:numFmt w:val="bullet"/>
      <w:lvlText w:val="•"/>
      <w:lvlJc w:val="left"/>
      <w:pPr>
        <w:ind w:left="6359" w:hanging="419"/>
      </w:pPr>
      <w:rPr>
        <w:rFonts w:hint="default"/>
        <w:lang w:val="en-US" w:eastAsia="en-US" w:bidi="ar-SA"/>
      </w:rPr>
    </w:lvl>
    <w:lvl w:ilvl="5" w:tentative="0">
      <w:start w:val="0"/>
      <w:numFmt w:val="bullet"/>
      <w:lvlText w:val="•"/>
      <w:lvlJc w:val="left"/>
      <w:pPr>
        <w:ind w:left="7044" w:hanging="419"/>
      </w:pPr>
      <w:rPr>
        <w:rFonts w:hint="default"/>
        <w:lang w:val="en-US" w:eastAsia="en-US" w:bidi="ar-SA"/>
      </w:rPr>
    </w:lvl>
    <w:lvl w:ilvl="6" w:tentative="0">
      <w:start w:val="0"/>
      <w:numFmt w:val="bullet"/>
      <w:lvlText w:val="•"/>
      <w:lvlJc w:val="left"/>
      <w:pPr>
        <w:ind w:left="7729" w:hanging="419"/>
      </w:pPr>
      <w:rPr>
        <w:rFonts w:hint="default"/>
        <w:lang w:val="en-US" w:eastAsia="en-US" w:bidi="ar-SA"/>
      </w:rPr>
    </w:lvl>
    <w:lvl w:ilvl="7" w:tentative="0">
      <w:start w:val="0"/>
      <w:numFmt w:val="bullet"/>
      <w:lvlText w:val="•"/>
      <w:lvlJc w:val="left"/>
      <w:pPr>
        <w:ind w:left="8414" w:hanging="419"/>
      </w:pPr>
      <w:rPr>
        <w:rFonts w:hint="default"/>
        <w:lang w:val="en-US" w:eastAsia="en-US" w:bidi="ar-SA"/>
      </w:rPr>
    </w:lvl>
    <w:lvl w:ilvl="8" w:tentative="0">
      <w:start w:val="0"/>
      <w:numFmt w:val="bullet"/>
      <w:lvlText w:val="•"/>
      <w:lvlJc w:val="left"/>
      <w:pPr>
        <w:ind w:left="9099" w:hanging="419"/>
      </w:pPr>
      <w:rPr>
        <w:rFonts w:hint="default"/>
        <w:lang w:val="en-US" w:eastAsia="en-US" w:bidi="ar-SA"/>
      </w:rPr>
    </w:lvl>
  </w:abstractNum>
  <w:abstractNum w:abstractNumId="17">
    <w:nsid w:val="74D0D78E"/>
    <w:multiLevelType w:val="singleLevel"/>
    <w:tmpl w:val="74D0D78E"/>
    <w:lvl w:ilvl="0" w:tentative="0">
      <w:start w:val="1"/>
      <w:numFmt w:val="bullet"/>
      <w:lvlText w:val=""/>
      <w:lvlJc w:val="left"/>
      <w:pPr>
        <w:tabs>
          <w:tab w:val="left" w:pos="420"/>
        </w:tabs>
        <w:ind w:left="860" w:leftChars="0" w:hanging="420" w:firstLineChars="0"/>
      </w:pPr>
      <w:rPr>
        <w:rFonts w:hint="default" w:ascii="Wingdings" w:hAnsi="Wingdings"/>
      </w:rPr>
    </w:lvl>
  </w:abstractNum>
  <w:num w:numId="1">
    <w:abstractNumId w:val="17"/>
  </w:num>
  <w:num w:numId="2">
    <w:abstractNumId w:val="1"/>
  </w:num>
  <w:num w:numId="3">
    <w:abstractNumId w:val="9"/>
  </w:num>
  <w:num w:numId="4">
    <w:abstractNumId w:val="7"/>
  </w:num>
  <w:num w:numId="5">
    <w:abstractNumId w:val="0"/>
  </w:num>
  <w:num w:numId="6">
    <w:abstractNumId w:val="6"/>
  </w:num>
  <w:num w:numId="7">
    <w:abstractNumId w:val="13"/>
  </w:num>
  <w:num w:numId="8">
    <w:abstractNumId w:val="15"/>
  </w:num>
  <w:num w:numId="9">
    <w:abstractNumId w:val="12"/>
  </w:num>
  <w:num w:numId="10">
    <w:abstractNumId w:val="2"/>
  </w:num>
  <w:num w:numId="11">
    <w:abstractNumId w:val="8"/>
  </w:num>
  <w:num w:numId="12">
    <w:abstractNumId w:val="5"/>
  </w:num>
  <w:num w:numId="13">
    <w:abstractNumId w:val="4"/>
  </w:num>
  <w:num w:numId="14">
    <w:abstractNumId w:val="3"/>
  </w:num>
  <w:num w:numId="15">
    <w:abstractNumId w:val="11"/>
  </w:num>
  <w:num w:numId="16">
    <w:abstractNumId w:val="14"/>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019625FA"/>
    <w:rsid w:val="0E3E4B0D"/>
    <w:rsid w:val="19644700"/>
    <w:rsid w:val="1B861491"/>
    <w:rsid w:val="2AF0100F"/>
    <w:rsid w:val="2EAB5D1F"/>
    <w:rsid w:val="33324D15"/>
    <w:rsid w:val="35942F40"/>
    <w:rsid w:val="393A0DCA"/>
    <w:rsid w:val="471C22F0"/>
    <w:rsid w:val="4F641303"/>
    <w:rsid w:val="52906936"/>
    <w:rsid w:val="5BC97F4B"/>
    <w:rsid w:val="66270F8A"/>
    <w:rsid w:val="6ABD5E13"/>
    <w:rsid w:val="6C790638"/>
    <w:rsid w:val="71291F99"/>
    <w:rsid w:val="734860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9"/>
      <w:ind w:left="87" w:right="189"/>
      <w:jc w:val="center"/>
      <w:outlineLvl w:val="1"/>
    </w:pPr>
    <w:rPr>
      <w:rFonts w:ascii="Times New Roman" w:hAnsi="Times New Roman" w:eastAsia="Times New Roman" w:cs="Times New Roman"/>
      <w:b/>
      <w:bCs/>
      <w:sz w:val="48"/>
      <w:szCs w:val="48"/>
      <w:lang w:val="en-US" w:eastAsia="en-US" w:bidi="ar-SA"/>
    </w:rPr>
  </w:style>
  <w:style w:type="paragraph" w:styleId="3">
    <w:name w:val="heading 2"/>
    <w:basedOn w:val="1"/>
    <w:qFormat/>
    <w:uiPriority w:val="1"/>
    <w:pPr>
      <w:spacing w:before="85"/>
      <w:ind w:left="322"/>
      <w:outlineLvl w:val="2"/>
    </w:pPr>
    <w:rPr>
      <w:rFonts w:ascii="Times New Roman" w:hAnsi="Times New Roman" w:eastAsia="Times New Roman" w:cs="Times New Roman"/>
      <w:b/>
      <w:bCs/>
      <w:sz w:val="36"/>
      <w:szCs w:val="36"/>
      <w:lang w:val="en-US" w:eastAsia="en-US" w:bidi="ar-SA"/>
    </w:rPr>
  </w:style>
  <w:style w:type="paragraph" w:styleId="4">
    <w:name w:val="heading 3"/>
    <w:basedOn w:val="1"/>
    <w:qFormat/>
    <w:uiPriority w:val="1"/>
    <w:pPr>
      <w:ind w:left="322"/>
      <w:outlineLvl w:val="3"/>
    </w:pPr>
    <w:rPr>
      <w:rFonts w:ascii="Times New Roman" w:hAnsi="Times New Roman" w:eastAsia="Times New Roman" w:cs="Times New Roman"/>
      <w:b/>
      <w:bCs/>
      <w:i/>
      <w:iCs/>
      <w:sz w:val="36"/>
      <w:szCs w:val="36"/>
      <w:lang w:val="en-US" w:eastAsia="en-US" w:bidi="ar-SA"/>
    </w:rPr>
  </w:style>
  <w:style w:type="paragraph" w:styleId="5">
    <w:name w:val="heading 4"/>
    <w:basedOn w:val="1"/>
    <w:qFormat/>
    <w:uiPriority w:val="1"/>
    <w:pPr>
      <w:spacing w:before="60"/>
      <w:ind w:left="759"/>
      <w:outlineLvl w:val="4"/>
    </w:pPr>
    <w:rPr>
      <w:rFonts w:ascii="Times New Roman" w:hAnsi="Times New Roman" w:eastAsia="Times New Roman" w:cs="Times New Roman"/>
      <w:b/>
      <w:bCs/>
      <w:sz w:val="32"/>
      <w:szCs w:val="32"/>
      <w:lang w:val="en-US" w:eastAsia="en-US" w:bidi="ar-SA"/>
    </w:rPr>
  </w:style>
  <w:style w:type="paragraph" w:styleId="6">
    <w:name w:val="heading 5"/>
    <w:basedOn w:val="1"/>
    <w:qFormat/>
    <w:uiPriority w:val="1"/>
    <w:pPr>
      <w:ind w:left="1480"/>
      <w:outlineLvl w:val="5"/>
    </w:pPr>
    <w:rPr>
      <w:rFonts w:ascii="Times New Roman" w:hAnsi="Times New Roman" w:eastAsia="Times New Roman" w:cs="Times New Roman"/>
      <w:b/>
      <w:bCs/>
      <w:sz w:val="28"/>
      <w:szCs w:val="28"/>
      <w:lang w:val="en-US" w:eastAsia="en-US" w:bidi="ar-SA"/>
    </w:rPr>
  </w:style>
  <w:style w:type="character" w:default="1" w:styleId="7">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879" w:hanging="360"/>
    </w:pPr>
    <w:rPr>
      <w:rFonts w:ascii="Times New Roman" w:hAnsi="Times New Roman" w:eastAsia="Times New Roman" w:cs="Times New Roman"/>
      <w:lang w:val="en-US" w:eastAsia="en-US" w:bidi="ar-SA"/>
    </w:rPr>
  </w:style>
  <w:style w:type="paragraph" w:customStyle="1" w:styleId="16">
    <w:name w:val="Table Paragraph"/>
    <w:basedOn w:val="1"/>
    <w:qFormat/>
    <w:uiPriority w:val="1"/>
    <w:pPr>
      <w:spacing w:before="121"/>
      <w:ind w:left="176" w:right="67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TotalTime>10</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2024-06-26T13:03:00Z</dcterms:created>
  <dc:creator>sathwik</dc:creator>
  <cp:lastModifiedBy>ARCHITECTURE</cp:lastModifiedBy>
  <dcterms:modified xsi:type="dcterms:W3CDTF">2024-07-18T12:33:34Z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Microsoft® Word 2016</vt:lpwstr>
  </property>
  <property fmtid="{D5CDD505-2E9C-101B-9397-08002B2CF9AE}" pid="4" name="LastSaved">
    <vt:filetime>2024-06-26T00:00:00Z</vt:filetime>
  </property>
  <property fmtid="{D5CDD505-2E9C-101B-9397-08002B2CF9AE}" pid="5" name="KSOProductBuildVer">
    <vt:lpwstr>1033-12.2.0.17119</vt:lpwstr>
  </property>
  <property fmtid="{D5CDD505-2E9C-101B-9397-08002B2CF9AE}" pid="6" name="ICV">
    <vt:lpwstr>0D9989DFA9F04559AD759411DE0669EF_13</vt:lpwstr>
  </property>
</Properties>
</file>